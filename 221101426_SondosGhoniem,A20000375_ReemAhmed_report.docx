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C18BB" w14:textId="77777777" w:rsidR="005C0679" w:rsidRPr="00A81B59" w:rsidRDefault="005C0679" w:rsidP="00A81B59">
      <w:pPr>
        <w:rPr>
          <w:rFonts w:asciiTheme="minorBidi" w:hAnsiTheme="minorBidi"/>
          <w:b/>
          <w:bCs/>
          <w:sz w:val="24"/>
          <w:szCs w:val="24"/>
        </w:rPr>
      </w:pPr>
      <w:bookmarkStart w:id="0" w:name="_Hlk186506068"/>
      <w:bookmarkStart w:id="1" w:name="_Hlk185328713"/>
    </w:p>
    <w:p w14:paraId="71AD7FF1" w14:textId="77777777" w:rsidR="005C0679" w:rsidRPr="00A81B59" w:rsidRDefault="00000000">
      <w:pPr>
        <w:jc w:val="center"/>
        <w:rPr>
          <w:rFonts w:asciiTheme="minorBidi" w:hAnsiTheme="minorBidi"/>
          <w:b/>
          <w:bCs/>
          <w:sz w:val="24"/>
          <w:szCs w:val="24"/>
        </w:rPr>
      </w:pPr>
      <w:r w:rsidRPr="00A81B59">
        <w:rPr>
          <w:rFonts w:asciiTheme="minorBidi" w:hAnsiTheme="minorBidi"/>
          <w:b/>
          <w:bCs/>
          <w:sz w:val="24"/>
          <w:szCs w:val="24"/>
        </w:rPr>
        <w:t>AIE425 Intelligence Recommender System Fall semester 2024/2025</w:t>
      </w:r>
    </w:p>
    <w:p w14:paraId="281241BB" w14:textId="77777777" w:rsidR="005C0679" w:rsidRPr="00A81B59" w:rsidRDefault="00000000">
      <w:pPr>
        <w:jc w:val="center"/>
        <w:rPr>
          <w:rFonts w:asciiTheme="minorBidi" w:hAnsiTheme="minorBidi"/>
          <w:b/>
          <w:bCs/>
          <w:sz w:val="24"/>
          <w:szCs w:val="24"/>
        </w:rPr>
      </w:pPr>
      <w:r w:rsidRPr="00A81B59">
        <w:rPr>
          <w:rFonts w:asciiTheme="minorBidi" w:hAnsiTheme="minorBidi"/>
          <w:b/>
          <w:bCs/>
          <w:sz w:val="24"/>
          <w:szCs w:val="24"/>
        </w:rPr>
        <w:t xml:space="preserve">Course Project: Shopping Recommender Engine </w:t>
      </w:r>
    </w:p>
    <w:p w14:paraId="5F705C1A" w14:textId="44DF79C4" w:rsidR="005C0679" w:rsidRPr="00A81B59" w:rsidRDefault="00000000">
      <w:pPr>
        <w:jc w:val="center"/>
        <w:rPr>
          <w:rFonts w:asciiTheme="minorBidi" w:hAnsiTheme="minorBidi"/>
          <w:b/>
          <w:bCs/>
          <w:sz w:val="24"/>
          <w:szCs w:val="24"/>
        </w:rPr>
      </w:pPr>
      <w:r w:rsidRPr="00A81B59">
        <w:rPr>
          <w:rFonts w:asciiTheme="minorBidi" w:hAnsiTheme="minorBidi"/>
          <w:b/>
          <w:bCs/>
          <w:sz w:val="24"/>
          <w:szCs w:val="24"/>
        </w:rPr>
        <w:t>Student Name: Sondos Ahmed, Student ID: 221101426</w:t>
      </w:r>
    </w:p>
    <w:p w14:paraId="7BF0425B" w14:textId="4E958E76" w:rsidR="005C0679" w:rsidRPr="00A81B59" w:rsidRDefault="00000000" w:rsidP="00A81B59">
      <w:pPr>
        <w:jc w:val="center"/>
        <w:rPr>
          <w:rFonts w:asciiTheme="minorBidi" w:hAnsiTheme="minorBidi"/>
          <w:b/>
          <w:bCs/>
          <w:sz w:val="24"/>
          <w:szCs w:val="24"/>
          <w:rtl/>
          <w:lang w:bidi="ar-EG"/>
        </w:rPr>
        <w:sectPr w:rsidR="005C0679" w:rsidRPr="00A81B59" w:rsidSect="00A81B59">
          <w:headerReference w:type="default" r:id="rId8"/>
          <w:footerReference w:type="even" r:id="rId9"/>
          <w:footerReference w:type="default" r:id="rId10"/>
          <w:footerReference w:type="first" r:id="rId11"/>
          <w:pgSz w:w="12240" w:h="15840"/>
          <w:pgMar w:top="1440" w:right="1800" w:bottom="1440" w:left="1800" w:header="720" w:footer="720" w:gutter="0"/>
          <w:cols w:space="720"/>
          <w:titlePg/>
          <w:docGrid w:linePitch="360"/>
        </w:sectPr>
      </w:pPr>
      <w:r w:rsidRPr="00A81B59">
        <w:rPr>
          <w:rFonts w:asciiTheme="minorBidi" w:hAnsiTheme="minorBidi"/>
          <w:b/>
          <w:bCs/>
          <w:sz w:val="24"/>
          <w:szCs w:val="24"/>
        </w:rPr>
        <w:t xml:space="preserve">Student Name: Reem Ahmed, Student ID: </w:t>
      </w:r>
      <w:r w:rsidR="00A81B59" w:rsidRPr="00A81B59">
        <w:rPr>
          <w:rFonts w:asciiTheme="minorBidi" w:hAnsiTheme="minorBidi"/>
          <w:b/>
          <w:bCs/>
          <w:sz w:val="24"/>
          <w:szCs w:val="24"/>
        </w:rPr>
        <w:t>A200003</w:t>
      </w:r>
      <w:r w:rsidR="00A81B59">
        <w:rPr>
          <w:rFonts w:asciiTheme="minorBidi" w:hAnsiTheme="minorBidi"/>
          <w:b/>
          <w:bCs/>
          <w:sz w:val="24"/>
          <w:szCs w:val="24"/>
        </w:rPr>
        <w:t>75</w:t>
      </w:r>
    </w:p>
    <w:p w14:paraId="77BE56FC" w14:textId="77777777" w:rsidR="00A81B59" w:rsidRPr="00A81B59" w:rsidRDefault="00A81B59">
      <w:pPr>
        <w:pStyle w:val="Heading2"/>
        <w:rPr>
          <w:rFonts w:asciiTheme="minorBidi" w:eastAsiaTheme="minorEastAsia" w:hAnsiTheme="minorBidi" w:cstheme="minorBidi"/>
          <w:color w:val="auto"/>
          <w:sz w:val="24"/>
          <w:szCs w:val="24"/>
        </w:rPr>
      </w:pPr>
    </w:p>
    <w:p w14:paraId="1B8AFAC0" w14:textId="0A0EE044" w:rsidR="005C0679" w:rsidRPr="00A81B59" w:rsidRDefault="00000000">
      <w:pPr>
        <w:pStyle w:val="Heading2"/>
        <w:rPr>
          <w:rFonts w:asciiTheme="minorBidi" w:eastAsiaTheme="minorEastAsia" w:hAnsiTheme="minorBidi" w:cstheme="minorBidi"/>
          <w:color w:val="auto"/>
          <w:sz w:val="24"/>
          <w:szCs w:val="24"/>
        </w:rPr>
      </w:pPr>
      <w:r w:rsidRPr="00A81B59">
        <w:rPr>
          <w:rFonts w:asciiTheme="minorBidi" w:eastAsiaTheme="minorEastAsia" w:hAnsiTheme="minorBidi" w:cstheme="minorBidi"/>
          <w:color w:val="auto"/>
          <w:sz w:val="24"/>
          <w:szCs w:val="24"/>
        </w:rPr>
        <w:t>Table of Contents</w:t>
      </w:r>
    </w:p>
    <w:p w14:paraId="3DC26587" w14:textId="77777777" w:rsidR="005C0679" w:rsidRPr="00A81B59" w:rsidRDefault="00000000">
      <w:pPr>
        <w:pStyle w:val="ListParagraph"/>
        <w:numPr>
          <w:ilvl w:val="0"/>
          <w:numId w:val="7"/>
        </w:numPr>
        <w:spacing w:after="0"/>
        <w:ind w:left="360"/>
        <w:rPr>
          <w:rFonts w:asciiTheme="minorBidi" w:hAnsiTheme="minorBidi"/>
          <w:sz w:val="24"/>
          <w:szCs w:val="24"/>
        </w:rPr>
      </w:pPr>
      <w:r w:rsidRPr="00A81B59">
        <w:rPr>
          <w:rFonts w:asciiTheme="minorBidi" w:hAnsiTheme="minorBidi"/>
          <w:sz w:val="24"/>
          <w:szCs w:val="24"/>
        </w:rPr>
        <w:t>Introduction</w:t>
      </w:r>
    </w:p>
    <w:p w14:paraId="65BDB459" w14:textId="77777777" w:rsidR="005C0679" w:rsidRPr="00A81B59" w:rsidRDefault="00000000">
      <w:pPr>
        <w:pStyle w:val="ListParagraph"/>
        <w:numPr>
          <w:ilvl w:val="0"/>
          <w:numId w:val="7"/>
        </w:numPr>
        <w:spacing w:after="0"/>
        <w:ind w:left="360"/>
        <w:rPr>
          <w:rFonts w:asciiTheme="minorBidi" w:hAnsiTheme="minorBidi"/>
          <w:sz w:val="24"/>
          <w:szCs w:val="24"/>
        </w:rPr>
      </w:pPr>
      <w:r w:rsidRPr="00A81B59">
        <w:rPr>
          <w:rFonts w:asciiTheme="minorBidi" w:hAnsiTheme="minorBidi"/>
          <w:sz w:val="24"/>
          <w:szCs w:val="24"/>
          <w:lang w:val="en-GB"/>
        </w:rPr>
        <w:t>Data collection and preprocessing</w:t>
      </w:r>
    </w:p>
    <w:p w14:paraId="39BC9F09" w14:textId="77777777" w:rsidR="005C0679" w:rsidRPr="00A81B59" w:rsidRDefault="00000000">
      <w:pPr>
        <w:pStyle w:val="ListParagraph"/>
        <w:numPr>
          <w:ilvl w:val="0"/>
          <w:numId w:val="7"/>
        </w:numPr>
        <w:spacing w:after="0"/>
        <w:ind w:left="360"/>
        <w:rPr>
          <w:rFonts w:asciiTheme="minorBidi" w:hAnsiTheme="minorBidi"/>
          <w:sz w:val="24"/>
          <w:szCs w:val="24"/>
        </w:rPr>
      </w:pPr>
      <w:r w:rsidRPr="00A81B59">
        <w:rPr>
          <w:rFonts w:asciiTheme="minorBidi" w:hAnsiTheme="minorBidi"/>
          <w:sz w:val="24"/>
          <w:szCs w:val="24"/>
          <w:lang w:val="en-GB"/>
        </w:rPr>
        <w:t>Background on Algorithms</w:t>
      </w:r>
    </w:p>
    <w:p w14:paraId="142DFAE8" w14:textId="77777777" w:rsidR="005C0679" w:rsidRPr="00A81B59" w:rsidRDefault="00000000">
      <w:pPr>
        <w:pStyle w:val="ListParagraph"/>
        <w:numPr>
          <w:ilvl w:val="0"/>
          <w:numId w:val="7"/>
        </w:numPr>
        <w:ind w:left="360"/>
        <w:rPr>
          <w:rFonts w:asciiTheme="minorBidi" w:hAnsiTheme="minorBidi"/>
          <w:sz w:val="24"/>
          <w:szCs w:val="24"/>
        </w:rPr>
      </w:pPr>
      <w:r w:rsidRPr="00A81B59">
        <w:rPr>
          <w:rFonts w:asciiTheme="minorBidi" w:hAnsiTheme="minorBidi"/>
          <w:sz w:val="24"/>
          <w:szCs w:val="24"/>
          <w:lang w:val="en-GB"/>
        </w:rPr>
        <w:t>Recommender Engine Design</w:t>
      </w:r>
    </w:p>
    <w:p w14:paraId="42FF5991" w14:textId="77777777" w:rsidR="005C0679" w:rsidRPr="00A81B59" w:rsidRDefault="00000000">
      <w:pPr>
        <w:pStyle w:val="ListParagraph"/>
        <w:numPr>
          <w:ilvl w:val="0"/>
          <w:numId w:val="7"/>
        </w:numPr>
        <w:ind w:left="360"/>
        <w:rPr>
          <w:rFonts w:asciiTheme="minorBidi" w:hAnsiTheme="minorBidi"/>
          <w:sz w:val="24"/>
          <w:szCs w:val="24"/>
        </w:rPr>
      </w:pPr>
      <w:r w:rsidRPr="00A81B59">
        <w:rPr>
          <w:rFonts w:asciiTheme="minorBidi" w:hAnsiTheme="minorBidi"/>
          <w:sz w:val="24"/>
          <w:szCs w:val="24"/>
          <w:lang w:val="en-GB"/>
        </w:rPr>
        <w:t>Implementation process</w:t>
      </w:r>
    </w:p>
    <w:p w14:paraId="591BEDDC" w14:textId="77777777" w:rsidR="005C0679" w:rsidRPr="00A81B59" w:rsidRDefault="00000000">
      <w:pPr>
        <w:pStyle w:val="ListParagraph"/>
        <w:numPr>
          <w:ilvl w:val="0"/>
          <w:numId w:val="7"/>
        </w:numPr>
        <w:ind w:left="360"/>
        <w:rPr>
          <w:rFonts w:asciiTheme="minorBidi" w:hAnsiTheme="minorBidi"/>
          <w:sz w:val="24"/>
          <w:szCs w:val="24"/>
        </w:rPr>
      </w:pPr>
      <w:r w:rsidRPr="00A81B59">
        <w:rPr>
          <w:rFonts w:asciiTheme="minorBidi" w:hAnsiTheme="minorBidi"/>
          <w:sz w:val="24"/>
          <w:szCs w:val="24"/>
          <w:lang w:val="en-GB"/>
        </w:rPr>
        <w:t>Testing Methodology</w:t>
      </w:r>
    </w:p>
    <w:p w14:paraId="1F80F720" w14:textId="77777777" w:rsidR="005C0679" w:rsidRPr="00A81B59" w:rsidRDefault="00000000">
      <w:pPr>
        <w:pStyle w:val="ListParagraph"/>
        <w:numPr>
          <w:ilvl w:val="0"/>
          <w:numId w:val="7"/>
        </w:numPr>
        <w:ind w:left="360"/>
        <w:rPr>
          <w:rFonts w:asciiTheme="minorBidi" w:hAnsiTheme="minorBidi"/>
          <w:sz w:val="24"/>
          <w:szCs w:val="24"/>
        </w:rPr>
      </w:pPr>
      <w:r w:rsidRPr="00A81B59">
        <w:rPr>
          <w:rFonts w:asciiTheme="minorBidi" w:hAnsiTheme="minorBidi"/>
          <w:sz w:val="24"/>
          <w:szCs w:val="24"/>
          <w:lang w:val="en-GB"/>
        </w:rPr>
        <w:t>Result Evaluation</w:t>
      </w:r>
    </w:p>
    <w:p w14:paraId="3195572D" w14:textId="77777777" w:rsidR="005C0679" w:rsidRPr="00A81B59" w:rsidRDefault="00000000">
      <w:pPr>
        <w:pStyle w:val="ListParagraph"/>
        <w:numPr>
          <w:ilvl w:val="0"/>
          <w:numId w:val="7"/>
        </w:numPr>
        <w:ind w:left="360"/>
        <w:rPr>
          <w:rFonts w:asciiTheme="minorBidi" w:hAnsiTheme="minorBidi"/>
          <w:sz w:val="24"/>
          <w:szCs w:val="24"/>
        </w:rPr>
        <w:sectPr w:rsidR="005C0679" w:rsidRPr="00A81B59">
          <w:pgSz w:w="12240" w:h="15840"/>
          <w:pgMar w:top="1440" w:right="1800" w:bottom="1440" w:left="1800" w:header="720" w:footer="720" w:gutter="0"/>
          <w:cols w:space="720"/>
          <w:titlePg/>
          <w:docGrid w:linePitch="360"/>
        </w:sectPr>
      </w:pPr>
      <w:r w:rsidRPr="00A81B59">
        <w:rPr>
          <w:rFonts w:asciiTheme="minorBidi" w:hAnsiTheme="minorBidi"/>
          <w:sz w:val="24"/>
          <w:szCs w:val="24"/>
        </w:rPr>
        <w:t>Conclusio</w:t>
      </w:r>
      <w:r w:rsidRPr="00A81B59">
        <w:rPr>
          <w:rFonts w:asciiTheme="minorBidi" w:hAnsiTheme="minorBidi"/>
          <w:sz w:val="24"/>
          <w:szCs w:val="24"/>
          <w:lang w:val="en-GB"/>
        </w:rPr>
        <w:t>n</w:t>
      </w:r>
    </w:p>
    <w:bookmarkEnd w:id="0"/>
    <w:bookmarkEnd w:id="1"/>
    <w:p w14:paraId="493E16F0" w14:textId="77777777" w:rsidR="005C0679" w:rsidRPr="00A81B59" w:rsidRDefault="005C0679">
      <w:pPr>
        <w:tabs>
          <w:tab w:val="left" w:pos="720"/>
        </w:tabs>
        <w:rPr>
          <w:rFonts w:asciiTheme="minorBidi" w:hAnsiTheme="minorBidi"/>
          <w:b/>
          <w:bCs/>
          <w:sz w:val="24"/>
          <w:szCs w:val="24"/>
          <w:lang w:val="en-GB"/>
        </w:rPr>
      </w:pPr>
    </w:p>
    <w:p w14:paraId="6E02DADD" w14:textId="77777777" w:rsidR="005C0679" w:rsidRPr="00A81B59" w:rsidRDefault="00000000">
      <w:pPr>
        <w:tabs>
          <w:tab w:val="left" w:pos="720"/>
        </w:tabs>
        <w:rPr>
          <w:rFonts w:asciiTheme="minorBidi" w:hAnsiTheme="minorBidi"/>
          <w:b/>
          <w:bCs/>
          <w:sz w:val="24"/>
          <w:szCs w:val="24"/>
        </w:rPr>
      </w:pPr>
      <w:r w:rsidRPr="00A81B59">
        <w:rPr>
          <w:rFonts w:asciiTheme="minorBidi" w:hAnsiTheme="minorBidi"/>
          <w:b/>
          <w:bCs/>
          <w:sz w:val="24"/>
          <w:szCs w:val="24"/>
          <w:lang w:val="en-GB"/>
        </w:rPr>
        <w:t>introduction</w:t>
      </w:r>
      <w:r w:rsidRPr="00A81B59">
        <w:rPr>
          <w:rFonts w:asciiTheme="minorBidi" w:hAnsiTheme="minorBidi"/>
          <w:b/>
          <w:bCs/>
          <w:sz w:val="24"/>
          <w:szCs w:val="24"/>
        </w:rPr>
        <w:t>:</w:t>
      </w:r>
    </w:p>
    <w:p w14:paraId="7E933CC7" w14:textId="77777777" w:rsidR="005C0679" w:rsidRPr="00A81B59" w:rsidRDefault="00000000">
      <w:pPr>
        <w:pBdr>
          <w:bottom w:val="single" w:sz="12" w:space="0" w:color="auto"/>
        </w:pBdr>
        <w:tabs>
          <w:tab w:val="left" w:pos="720"/>
        </w:tabs>
        <w:rPr>
          <w:rFonts w:asciiTheme="minorBidi" w:hAnsiTheme="minorBidi"/>
          <w:sz w:val="24"/>
          <w:szCs w:val="24"/>
          <w:lang w:val="en-GB"/>
        </w:rPr>
      </w:pPr>
      <w:r w:rsidRPr="00A81B59">
        <w:rPr>
          <w:rFonts w:asciiTheme="minorBidi" w:hAnsiTheme="minorBidi"/>
          <w:sz w:val="24"/>
          <w:szCs w:val="24"/>
        </w:rPr>
        <w:t xml:space="preserve">This project focuses on creating effective and efficient offers for e-commerce platforms related to electronic payments. To meet the needs of different users. It uses data-driven insights from user demographics, interaction history, and devices to create personalized recommendations. </w:t>
      </w:r>
      <w:proofErr w:type="gramStart"/>
      <w:r w:rsidRPr="00A81B59">
        <w:rPr>
          <w:rFonts w:asciiTheme="minorBidi" w:hAnsiTheme="minorBidi"/>
          <w:sz w:val="24"/>
          <w:szCs w:val="24"/>
        </w:rPr>
        <w:t>Through the use of</w:t>
      </w:r>
      <w:proofErr w:type="gramEnd"/>
      <w:r w:rsidRPr="00A81B59">
        <w:rPr>
          <w:rFonts w:asciiTheme="minorBidi" w:hAnsiTheme="minorBidi"/>
          <w:sz w:val="24"/>
          <w:szCs w:val="24"/>
        </w:rPr>
        <w:t xml:space="preserve"> advanced machine learning and deep learning, this offer aims to increase customer satisfaction, increase engagement, and increase platform sales. Algorithm selection and combination modeling. It also provides users with an interactive interface that allows Gradio to search for recommendations. This project demonstrates the potential of recommendations to change user experience and create business results in the e-commerce space from a general perspective</w:t>
      </w:r>
      <w:r w:rsidRPr="00A81B59">
        <w:rPr>
          <w:rFonts w:asciiTheme="minorBidi" w:hAnsiTheme="minorBidi"/>
          <w:sz w:val="24"/>
          <w:szCs w:val="24"/>
          <w:lang w:val="en-GB"/>
        </w:rPr>
        <w:t>.</w:t>
      </w:r>
    </w:p>
    <w:p w14:paraId="718F9F18" w14:textId="77777777" w:rsidR="005C0679" w:rsidRPr="00A81B59" w:rsidRDefault="005C0679">
      <w:pPr>
        <w:tabs>
          <w:tab w:val="left" w:pos="720"/>
        </w:tabs>
        <w:rPr>
          <w:rFonts w:asciiTheme="minorBidi" w:hAnsiTheme="minorBidi"/>
          <w:sz w:val="24"/>
          <w:szCs w:val="24"/>
        </w:rPr>
      </w:pPr>
    </w:p>
    <w:p w14:paraId="2DD73EDA" w14:textId="77777777" w:rsidR="005C0679" w:rsidRPr="00A81B59" w:rsidRDefault="005C0679">
      <w:pPr>
        <w:tabs>
          <w:tab w:val="left" w:pos="720"/>
        </w:tabs>
        <w:rPr>
          <w:rFonts w:asciiTheme="minorBidi" w:hAnsiTheme="minorBidi"/>
          <w:sz w:val="24"/>
          <w:szCs w:val="24"/>
        </w:rPr>
        <w:sectPr w:rsidR="005C0679" w:rsidRPr="00A81B59">
          <w:pgSz w:w="12240" w:h="15840"/>
          <w:pgMar w:top="1440" w:right="1800" w:bottom="1440" w:left="1800" w:header="720" w:footer="720" w:gutter="0"/>
          <w:cols w:space="720"/>
          <w:titlePg/>
          <w:docGrid w:linePitch="360"/>
        </w:sectPr>
      </w:pPr>
    </w:p>
    <w:p w14:paraId="3592F0A9" w14:textId="77777777" w:rsidR="005C0679" w:rsidRPr="00A81B59" w:rsidRDefault="005C0679">
      <w:pPr>
        <w:tabs>
          <w:tab w:val="left" w:pos="720"/>
        </w:tabs>
        <w:rPr>
          <w:rFonts w:asciiTheme="minorBidi" w:hAnsiTheme="minorBidi"/>
          <w:sz w:val="24"/>
          <w:szCs w:val="24"/>
        </w:rPr>
      </w:pPr>
    </w:p>
    <w:p w14:paraId="61275776" w14:textId="77777777" w:rsidR="005C0679" w:rsidRPr="00A81B59" w:rsidRDefault="00000000">
      <w:pPr>
        <w:tabs>
          <w:tab w:val="left" w:pos="720"/>
        </w:tabs>
        <w:rPr>
          <w:rFonts w:asciiTheme="minorBidi" w:hAnsiTheme="minorBidi"/>
          <w:b/>
          <w:bCs/>
          <w:sz w:val="24"/>
          <w:szCs w:val="24"/>
          <w:lang w:val="en-GB"/>
        </w:rPr>
      </w:pPr>
      <w:r w:rsidRPr="00A81B59">
        <w:rPr>
          <w:rFonts w:asciiTheme="minorBidi" w:hAnsiTheme="minorBidi"/>
          <w:b/>
          <w:bCs/>
          <w:sz w:val="24"/>
          <w:szCs w:val="24"/>
          <w:lang w:val="en-GB"/>
        </w:rPr>
        <w:t>Data collection and preprocessing:</w:t>
      </w:r>
    </w:p>
    <w:p w14:paraId="3D53426D" w14:textId="77777777" w:rsidR="005C0679" w:rsidRPr="00A81B59" w:rsidRDefault="00000000">
      <w:pPr>
        <w:tabs>
          <w:tab w:val="left" w:pos="720"/>
        </w:tabs>
        <w:rPr>
          <w:rFonts w:asciiTheme="minorBidi" w:hAnsiTheme="minorBidi"/>
          <w:b/>
          <w:bCs/>
          <w:sz w:val="24"/>
          <w:szCs w:val="24"/>
          <w:lang w:val="en-GB"/>
        </w:rPr>
      </w:pPr>
      <w:r w:rsidRPr="00A81B59">
        <w:rPr>
          <w:rFonts w:asciiTheme="minorBidi" w:hAnsiTheme="minorBidi"/>
          <w:b/>
          <w:bCs/>
          <w:sz w:val="24"/>
          <w:szCs w:val="24"/>
          <w:lang w:val="en-GB"/>
        </w:rPr>
        <w:t>The data for this challenge consists of three datasets:</w:t>
      </w:r>
    </w:p>
    <w:p w14:paraId="3E283367" w14:textId="77777777" w:rsidR="005C0679" w:rsidRPr="00A81B59" w:rsidRDefault="005C0679">
      <w:pPr>
        <w:tabs>
          <w:tab w:val="left" w:pos="720"/>
        </w:tabs>
        <w:rPr>
          <w:rFonts w:asciiTheme="minorBidi" w:hAnsiTheme="minorBidi"/>
          <w:b/>
          <w:bCs/>
          <w:sz w:val="24"/>
          <w:szCs w:val="24"/>
          <w:lang w:val="en-GB"/>
        </w:rPr>
      </w:pPr>
    </w:p>
    <w:p w14:paraId="2748CE29" w14:textId="77777777" w:rsidR="005C0679" w:rsidRPr="00A81B59" w:rsidRDefault="00000000">
      <w:pPr>
        <w:tabs>
          <w:tab w:val="left" w:pos="720"/>
        </w:tabs>
        <w:rPr>
          <w:rFonts w:asciiTheme="minorBidi" w:hAnsiTheme="minorBidi"/>
          <w:sz w:val="24"/>
          <w:szCs w:val="24"/>
          <w:lang w:val="en-GB"/>
        </w:rPr>
      </w:pPr>
      <w:proofErr w:type="gramStart"/>
      <w:r w:rsidRPr="00A81B59">
        <w:rPr>
          <w:rFonts w:asciiTheme="minorBidi" w:hAnsiTheme="minorBidi"/>
          <w:b/>
          <w:bCs/>
          <w:sz w:val="24"/>
          <w:szCs w:val="24"/>
          <w:lang w:val="en-GB"/>
        </w:rPr>
        <w:t>users</w:t>
      </w:r>
      <w:proofErr w:type="gramEnd"/>
      <w:r w:rsidRPr="00A81B59">
        <w:rPr>
          <w:rFonts w:asciiTheme="minorBidi" w:hAnsiTheme="minorBidi"/>
          <w:b/>
          <w:bCs/>
          <w:sz w:val="24"/>
          <w:szCs w:val="24"/>
          <w:lang w:val="en-GB"/>
        </w:rPr>
        <w:t xml:space="preserve"> information:</w:t>
      </w:r>
      <w:r w:rsidRPr="00A81B59">
        <w:rPr>
          <w:rFonts w:asciiTheme="minorBidi" w:hAnsiTheme="minorBidi"/>
          <w:sz w:val="24"/>
          <w:szCs w:val="24"/>
          <w:lang w:val="en-GB"/>
        </w:rPr>
        <w:t xml:space="preserve"> records approximately users including demographics and behavioral metrics.</w:t>
      </w:r>
    </w:p>
    <w:p w14:paraId="2F19C945" w14:textId="77777777" w:rsidR="005C0679" w:rsidRPr="00A81B59" w:rsidRDefault="00000000">
      <w:pPr>
        <w:tabs>
          <w:tab w:val="left" w:pos="720"/>
        </w:tabs>
        <w:rPr>
          <w:rFonts w:asciiTheme="minorBidi" w:hAnsiTheme="minorBidi"/>
          <w:sz w:val="24"/>
          <w:szCs w:val="24"/>
          <w:lang w:val="en-GB"/>
        </w:rPr>
      </w:pPr>
      <w:r w:rsidRPr="00A81B59">
        <w:rPr>
          <w:rFonts w:asciiTheme="minorBidi" w:hAnsiTheme="minorBidi"/>
          <w:b/>
          <w:bCs/>
          <w:sz w:val="24"/>
          <w:szCs w:val="24"/>
          <w:lang w:val="en-GB"/>
        </w:rPr>
        <w:t>Interactions statistics:</w:t>
      </w:r>
      <w:r w:rsidRPr="00A81B59">
        <w:rPr>
          <w:rFonts w:asciiTheme="minorBidi" w:hAnsiTheme="minorBidi"/>
          <w:sz w:val="24"/>
          <w:szCs w:val="24"/>
          <w:lang w:val="en-GB"/>
        </w:rPr>
        <w:t xml:space="preserve"> information of consumer interactions with gadgets, which includes remarks, buy amounts, and price strategies.</w:t>
      </w:r>
    </w:p>
    <w:p w14:paraId="0B4B35C2" w14:textId="77777777" w:rsidR="005C0679" w:rsidRPr="00A81B59" w:rsidRDefault="00000000">
      <w:pPr>
        <w:tabs>
          <w:tab w:val="left" w:pos="720"/>
        </w:tabs>
        <w:rPr>
          <w:rFonts w:asciiTheme="minorBidi" w:hAnsiTheme="minorBidi"/>
          <w:sz w:val="24"/>
          <w:szCs w:val="24"/>
          <w:lang w:val="en-GB"/>
        </w:rPr>
      </w:pPr>
      <w:r w:rsidRPr="00A81B59">
        <w:rPr>
          <w:rFonts w:asciiTheme="minorBidi" w:hAnsiTheme="minorBidi"/>
          <w:b/>
          <w:bCs/>
          <w:sz w:val="24"/>
          <w:szCs w:val="24"/>
          <w:lang w:val="en-GB"/>
        </w:rPr>
        <w:t>items statistics:</w:t>
      </w:r>
      <w:r w:rsidRPr="00A81B59">
        <w:rPr>
          <w:rFonts w:asciiTheme="minorBidi" w:hAnsiTheme="minorBidi"/>
          <w:sz w:val="24"/>
          <w:szCs w:val="24"/>
          <w:lang w:val="en-GB"/>
        </w:rPr>
        <w:t xml:space="preserve"> details about the objects to be had, together with class, pricing, and stock availability.</w:t>
      </w:r>
    </w:p>
    <w:p w14:paraId="5F5A1736" w14:textId="77777777" w:rsidR="005C0679" w:rsidRPr="00A81B59" w:rsidRDefault="005C0679">
      <w:pPr>
        <w:tabs>
          <w:tab w:val="left" w:pos="720"/>
        </w:tabs>
        <w:rPr>
          <w:rFonts w:asciiTheme="minorBidi" w:hAnsiTheme="minorBidi"/>
          <w:b/>
          <w:bCs/>
          <w:sz w:val="24"/>
          <w:szCs w:val="24"/>
          <w:lang w:val="en-GB"/>
        </w:rPr>
      </w:pPr>
    </w:p>
    <w:p w14:paraId="1E395440" w14:textId="77777777" w:rsidR="005C0679" w:rsidRPr="00A81B59" w:rsidRDefault="00000000">
      <w:pPr>
        <w:tabs>
          <w:tab w:val="left" w:pos="720"/>
        </w:tabs>
        <w:rPr>
          <w:rFonts w:asciiTheme="minorBidi" w:hAnsiTheme="minorBidi"/>
          <w:b/>
          <w:bCs/>
          <w:sz w:val="24"/>
          <w:szCs w:val="24"/>
          <w:lang w:val="en-GB"/>
        </w:rPr>
      </w:pPr>
      <w:r w:rsidRPr="00A81B59">
        <w:rPr>
          <w:rFonts w:asciiTheme="minorBidi" w:hAnsiTheme="minorBidi"/>
          <w:b/>
          <w:bCs/>
          <w:sz w:val="24"/>
          <w:szCs w:val="24"/>
          <w:lang w:val="en-GB"/>
        </w:rPr>
        <w:t>Preprocessing Steps:</w:t>
      </w:r>
    </w:p>
    <w:p w14:paraId="1861E8BB" w14:textId="77777777" w:rsidR="005C0679" w:rsidRPr="00A81B59" w:rsidRDefault="00000000">
      <w:pPr>
        <w:tabs>
          <w:tab w:val="left" w:pos="720"/>
        </w:tabs>
        <w:rPr>
          <w:rFonts w:asciiTheme="minorBidi" w:hAnsiTheme="minorBidi"/>
          <w:sz w:val="24"/>
          <w:szCs w:val="24"/>
          <w:lang w:val="en-GB"/>
        </w:rPr>
      </w:pPr>
      <w:r w:rsidRPr="00A81B59">
        <w:rPr>
          <w:rFonts w:asciiTheme="minorBidi" w:hAnsiTheme="minorBidi"/>
          <w:sz w:val="24"/>
          <w:szCs w:val="24"/>
          <w:lang w:val="en-GB"/>
        </w:rPr>
        <w:t>coping with missing Values: lacking values have been stuffed the use of forward fill (ffill) to make sure statistics consistency.</w:t>
      </w:r>
    </w:p>
    <w:p w14:paraId="7F29FA5D" w14:textId="77777777" w:rsidR="005C0679" w:rsidRPr="00A81B59" w:rsidRDefault="00000000">
      <w:pPr>
        <w:tabs>
          <w:tab w:val="left" w:pos="720"/>
        </w:tabs>
        <w:rPr>
          <w:rFonts w:asciiTheme="minorBidi" w:hAnsiTheme="minorBidi"/>
          <w:sz w:val="24"/>
          <w:szCs w:val="24"/>
          <w:lang w:val="en-GB"/>
        </w:rPr>
      </w:pPr>
      <w:r w:rsidRPr="00A81B59">
        <w:rPr>
          <w:rFonts w:asciiTheme="minorBidi" w:hAnsiTheme="minorBidi"/>
          <w:sz w:val="24"/>
          <w:szCs w:val="24"/>
          <w:lang w:val="en-GB"/>
        </w:rPr>
        <w:t>Encoding specific Variables: Used OneHotEncoder to encode specific attributes such as Gender, vicinity, Income_Level, and category. This ensures device-learning algorithms can efficaciously process non-numeric data.</w:t>
      </w:r>
    </w:p>
    <w:p w14:paraId="0876B6FA" w14:textId="77777777" w:rsidR="005C0679" w:rsidRPr="00A81B59" w:rsidRDefault="00000000">
      <w:pPr>
        <w:tabs>
          <w:tab w:val="left" w:pos="720"/>
        </w:tabs>
        <w:rPr>
          <w:rFonts w:asciiTheme="minorBidi" w:hAnsiTheme="minorBidi"/>
          <w:sz w:val="24"/>
          <w:szCs w:val="24"/>
          <w:lang w:val="en-GB"/>
        </w:rPr>
      </w:pPr>
      <w:r w:rsidRPr="00A81B59">
        <w:rPr>
          <w:rFonts w:asciiTheme="minorBidi" w:hAnsiTheme="minorBidi"/>
          <w:sz w:val="24"/>
          <w:szCs w:val="24"/>
          <w:lang w:val="en-GB"/>
        </w:rPr>
        <w:t>Standardizing Numerical Values: applied StandardScaler to normalize capabilities like Age, Loyalty_Score, fee, and score, enhancing version overall performance via scaling features to a uniform variety.</w:t>
      </w:r>
    </w:p>
    <w:p w14:paraId="4D564B98" w14:textId="77777777" w:rsidR="005C0679" w:rsidRPr="00A81B59" w:rsidRDefault="00000000">
      <w:pPr>
        <w:tabs>
          <w:tab w:val="left" w:pos="720"/>
        </w:tabs>
        <w:rPr>
          <w:rFonts w:asciiTheme="minorBidi" w:hAnsiTheme="minorBidi"/>
          <w:b/>
          <w:bCs/>
          <w:sz w:val="24"/>
          <w:szCs w:val="24"/>
          <w:lang w:val="en-GB"/>
        </w:rPr>
      </w:pPr>
      <w:r w:rsidRPr="00A81B59">
        <w:rPr>
          <w:rFonts w:asciiTheme="minorBidi" w:hAnsiTheme="minorBidi"/>
          <w:b/>
          <w:bCs/>
          <w:sz w:val="24"/>
          <w:szCs w:val="24"/>
          <w:lang w:val="en-GB"/>
        </w:rPr>
        <w:t>Dataset Description:</w:t>
      </w:r>
    </w:p>
    <w:p w14:paraId="029ED798" w14:textId="77777777" w:rsidR="005C0679" w:rsidRPr="00A81B59" w:rsidRDefault="00000000">
      <w:pPr>
        <w:tabs>
          <w:tab w:val="left" w:pos="720"/>
        </w:tabs>
        <w:rPr>
          <w:rFonts w:asciiTheme="minorBidi" w:hAnsiTheme="minorBidi"/>
          <w:b/>
          <w:bCs/>
          <w:sz w:val="24"/>
          <w:szCs w:val="24"/>
          <w:lang w:val="en-GB"/>
        </w:rPr>
      </w:pPr>
      <w:proofErr w:type="gramStart"/>
      <w:r w:rsidRPr="00A81B59">
        <w:rPr>
          <w:rFonts w:asciiTheme="minorBidi" w:hAnsiTheme="minorBidi"/>
          <w:b/>
          <w:bCs/>
          <w:sz w:val="24"/>
          <w:szCs w:val="24"/>
          <w:lang w:val="en-GB"/>
        </w:rPr>
        <w:t>users</w:t>
      </w:r>
      <w:proofErr w:type="gramEnd"/>
      <w:r w:rsidRPr="00A81B59">
        <w:rPr>
          <w:rFonts w:asciiTheme="minorBidi" w:hAnsiTheme="minorBidi"/>
          <w:b/>
          <w:bCs/>
          <w:sz w:val="24"/>
          <w:szCs w:val="24"/>
          <w:lang w:val="en-GB"/>
        </w:rPr>
        <w:t xml:space="preserve"> statistics:</w:t>
      </w:r>
    </w:p>
    <w:p w14:paraId="616B308A" w14:textId="4D1857F3" w:rsidR="004178A1" w:rsidRDefault="00000000" w:rsidP="004178A1">
      <w:pPr>
        <w:spacing w:after="0" w:line="240" w:lineRule="auto"/>
        <w:rPr>
          <w:rFonts w:asciiTheme="minorBidi" w:hAnsiTheme="minorBidi"/>
          <w:sz w:val="24"/>
          <w:szCs w:val="24"/>
          <w:lang w:val="en-GB"/>
        </w:rPr>
      </w:pPr>
      <w:r w:rsidRPr="00A81B59">
        <w:rPr>
          <w:rFonts w:asciiTheme="minorBidi" w:hAnsiTheme="minorBidi"/>
          <w:b/>
          <w:bCs/>
          <w:sz w:val="24"/>
          <w:szCs w:val="24"/>
          <w:lang w:val="en-GB"/>
        </w:rPr>
        <w:t>features:</w:t>
      </w:r>
      <w:r w:rsidRPr="00A81B59">
        <w:rPr>
          <w:rFonts w:asciiTheme="minorBidi" w:hAnsiTheme="minorBidi"/>
          <w:sz w:val="24"/>
          <w:szCs w:val="24"/>
          <w:lang w:val="en-GB"/>
        </w:rPr>
        <w:t xml:space="preserve"> </w:t>
      </w:r>
      <w:proofErr w:type="spellStart"/>
      <w:r w:rsidRPr="00A81B59">
        <w:rPr>
          <w:rFonts w:asciiTheme="minorBidi" w:hAnsiTheme="minorBidi"/>
          <w:sz w:val="24"/>
          <w:szCs w:val="24"/>
          <w:lang w:val="en-GB"/>
        </w:rPr>
        <w:t>User_ID</w:t>
      </w:r>
      <w:proofErr w:type="spellEnd"/>
      <w:r w:rsidRPr="00A81B59">
        <w:rPr>
          <w:rFonts w:asciiTheme="minorBidi" w:hAnsiTheme="minorBidi"/>
          <w:sz w:val="24"/>
          <w:szCs w:val="24"/>
          <w:lang w:val="en-GB"/>
        </w:rPr>
        <w:t xml:space="preserve">, Gender, Age, </w:t>
      </w:r>
      <w:r w:rsidR="004178A1" w:rsidRPr="004178A1">
        <w:rPr>
          <w:rFonts w:asciiTheme="minorBidi" w:hAnsiTheme="minorBidi"/>
          <w:sz w:val="24"/>
          <w:szCs w:val="24"/>
          <w:lang w:val="en-GB"/>
        </w:rPr>
        <w:t>location</w:t>
      </w:r>
      <w:r w:rsidR="004178A1">
        <w:rPr>
          <w:rFonts w:asciiTheme="minorBidi" w:hAnsiTheme="minorBidi"/>
          <w:sz w:val="24"/>
          <w:szCs w:val="24"/>
          <w:lang w:val="en-GB"/>
        </w:rPr>
        <w:t xml:space="preserve">, </w:t>
      </w:r>
      <w:proofErr w:type="spellStart"/>
      <w:r w:rsidR="004178A1" w:rsidRPr="004178A1">
        <w:rPr>
          <w:rFonts w:asciiTheme="minorBidi" w:hAnsiTheme="minorBidi"/>
          <w:sz w:val="24"/>
          <w:szCs w:val="24"/>
          <w:lang w:val="en-GB"/>
        </w:rPr>
        <w:t>signup_date</w:t>
      </w:r>
      <w:proofErr w:type="spellEnd"/>
      <w:r w:rsidR="004178A1" w:rsidRPr="004178A1">
        <w:rPr>
          <w:rFonts w:asciiTheme="minorBidi" w:hAnsiTheme="minorBidi"/>
          <w:sz w:val="24"/>
          <w:szCs w:val="24"/>
          <w:lang w:val="en-GB"/>
        </w:rPr>
        <w:t xml:space="preserve">, </w:t>
      </w:r>
      <w:proofErr w:type="spellStart"/>
      <w:r w:rsidR="004178A1" w:rsidRPr="004178A1">
        <w:rPr>
          <w:rFonts w:asciiTheme="minorBidi" w:hAnsiTheme="minorBidi"/>
          <w:sz w:val="24"/>
          <w:szCs w:val="24"/>
          <w:lang w:val="en-GB"/>
        </w:rPr>
        <w:t>spending_score</w:t>
      </w:r>
      <w:proofErr w:type="spellEnd"/>
      <w:r w:rsidR="004178A1" w:rsidRPr="004178A1">
        <w:rPr>
          <w:rFonts w:asciiTheme="minorBidi" w:hAnsiTheme="minorBidi"/>
          <w:sz w:val="24"/>
          <w:szCs w:val="24"/>
          <w:lang w:val="en-GB"/>
        </w:rPr>
        <w:t xml:space="preserve">. </w:t>
      </w:r>
    </w:p>
    <w:p w14:paraId="33698A76" w14:textId="77777777" w:rsidR="004178A1" w:rsidRPr="004178A1" w:rsidRDefault="004178A1" w:rsidP="004178A1">
      <w:pPr>
        <w:spacing w:after="0" w:line="240" w:lineRule="auto"/>
        <w:rPr>
          <w:rFonts w:asciiTheme="minorBidi" w:hAnsiTheme="minorBidi"/>
          <w:sz w:val="24"/>
          <w:szCs w:val="24"/>
          <w:lang w:val="en-GB"/>
        </w:rPr>
      </w:pPr>
    </w:p>
    <w:p w14:paraId="7919CE01" w14:textId="5DAD6E3E" w:rsidR="005C0679" w:rsidRPr="004178A1" w:rsidRDefault="00000000" w:rsidP="004178A1">
      <w:pPr>
        <w:spacing w:after="0" w:line="240" w:lineRule="auto"/>
        <w:rPr>
          <w:rFonts w:ascii="Aptos Narrow" w:eastAsia="Times New Roman" w:hAnsi="Aptos Narrow" w:cs="Times New Roman"/>
          <w:color w:val="000000"/>
          <w:sz w:val="22"/>
        </w:rPr>
      </w:pPr>
      <w:r w:rsidRPr="00A81B59">
        <w:rPr>
          <w:rFonts w:asciiTheme="minorBidi" w:hAnsiTheme="minorBidi"/>
          <w:b/>
          <w:bCs/>
          <w:sz w:val="24"/>
          <w:szCs w:val="24"/>
          <w:lang w:val="en-GB"/>
        </w:rPr>
        <w:t>purpose:</w:t>
      </w:r>
      <w:r w:rsidRPr="00A81B59">
        <w:rPr>
          <w:rFonts w:asciiTheme="minorBidi" w:hAnsiTheme="minorBidi"/>
          <w:sz w:val="24"/>
          <w:szCs w:val="24"/>
          <w:lang w:val="en-GB"/>
        </w:rPr>
        <w:t xml:space="preserve"> models user pastimes and demographics.</w:t>
      </w:r>
    </w:p>
    <w:p w14:paraId="6E0103FB" w14:textId="77777777" w:rsidR="005C0679" w:rsidRPr="00A81B59" w:rsidRDefault="00000000">
      <w:pPr>
        <w:tabs>
          <w:tab w:val="left" w:pos="720"/>
        </w:tabs>
        <w:rPr>
          <w:rFonts w:asciiTheme="minorBidi" w:hAnsiTheme="minorBidi"/>
          <w:sz w:val="24"/>
          <w:szCs w:val="24"/>
          <w:lang w:val="en-GB"/>
        </w:rPr>
      </w:pPr>
      <w:r w:rsidRPr="00A81B59">
        <w:rPr>
          <w:rFonts w:asciiTheme="minorBidi" w:hAnsiTheme="minorBidi"/>
          <w:sz w:val="24"/>
          <w:szCs w:val="24"/>
          <w:lang w:val="en-GB"/>
        </w:rPr>
        <w:t>Interactions facts:</w:t>
      </w:r>
    </w:p>
    <w:p w14:paraId="3802ABB2" w14:textId="545C7F8B" w:rsidR="005C0679" w:rsidRDefault="00000000" w:rsidP="004178A1">
      <w:pPr>
        <w:spacing w:after="0" w:line="240" w:lineRule="auto"/>
        <w:rPr>
          <w:rFonts w:asciiTheme="minorBidi" w:hAnsiTheme="minorBidi"/>
          <w:sz w:val="24"/>
          <w:szCs w:val="24"/>
          <w:lang w:val="en-GB"/>
        </w:rPr>
      </w:pPr>
      <w:r w:rsidRPr="00A81B59">
        <w:rPr>
          <w:rFonts w:asciiTheme="minorBidi" w:hAnsiTheme="minorBidi"/>
          <w:b/>
          <w:bCs/>
          <w:sz w:val="24"/>
          <w:szCs w:val="24"/>
          <w:lang w:val="en-GB"/>
        </w:rPr>
        <w:t>functions:</w:t>
      </w:r>
      <w:r w:rsidRPr="00A81B59">
        <w:rPr>
          <w:rFonts w:asciiTheme="minorBidi" w:hAnsiTheme="minorBidi"/>
          <w:sz w:val="24"/>
          <w:szCs w:val="24"/>
          <w:lang w:val="en-GB"/>
        </w:rPr>
        <w:t xml:space="preserve"> </w:t>
      </w:r>
      <w:proofErr w:type="spellStart"/>
      <w:r w:rsidRPr="00A81B59">
        <w:rPr>
          <w:rFonts w:asciiTheme="minorBidi" w:hAnsiTheme="minorBidi"/>
          <w:sz w:val="24"/>
          <w:szCs w:val="24"/>
          <w:lang w:val="en-GB"/>
        </w:rPr>
        <w:t>User_ID</w:t>
      </w:r>
      <w:proofErr w:type="spellEnd"/>
      <w:r w:rsidRPr="00A81B59">
        <w:rPr>
          <w:rFonts w:asciiTheme="minorBidi" w:hAnsiTheme="minorBidi"/>
          <w:sz w:val="24"/>
          <w:szCs w:val="24"/>
          <w:lang w:val="en-GB"/>
        </w:rPr>
        <w:t xml:space="preserve">, Product_ID, </w:t>
      </w:r>
      <w:r w:rsidR="004178A1">
        <w:rPr>
          <w:rFonts w:asciiTheme="minorBidi" w:hAnsiTheme="minorBidi"/>
          <w:sz w:val="24"/>
          <w:szCs w:val="24"/>
          <w:lang w:val="en-GB"/>
        </w:rPr>
        <w:t>Rating</w:t>
      </w:r>
      <w:r w:rsidRPr="00A81B59">
        <w:rPr>
          <w:rFonts w:asciiTheme="minorBidi" w:hAnsiTheme="minorBidi"/>
          <w:sz w:val="24"/>
          <w:szCs w:val="24"/>
          <w:lang w:val="en-GB"/>
        </w:rPr>
        <w:t xml:space="preserve">, </w:t>
      </w:r>
      <w:r w:rsidR="004178A1">
        <w:rPr>
          <w:rFonts w:asciiTheme="minorBidi" w:hAnsiTheme="minorBidi"/>
          <w:sz w:val="24"/>
          <w:szCs w:val="24"/>
          <w:lang w:val="en-GB"/>
        </w:rPr>
        <w:t>Price</w:t>
      </w:r>
      <w:r w:rsidRPr="00A81B59">
        <w:rPr>
          <w:rFonts w:asciiTheme="minorBidi" w:hAnsiTheme="minorBidi"/>
          <w:sz w:val="24"/>
          <w:szCs w:val="24"/>
          <w:lang w:val="en-GB"/>
        </w:rPr>
        <w:t xml:space="preserve">, </w:t>
      </w:r>
      <w:proofErr w:type="spellStart"/>
      <w:r w:rsidR="004178A1" w:rsidRPr="004178A1">
        <w:rPr>
          <w:rFonts w:asciiTheme="minorBidi" w:hAnsiTheme="minorBidi"/>
          <w:sz w:val="24"/>
          <w:szCs w:val="24"/>
          <w:lang w:val="en-GB"/>
        </w:rPr>
        <w:t>spending_score</w:t>
      </w:r>
      <w:proofErr w:type="spellEnd"/>
      <w:r w:rsidR="004178A1" w:rsidRPr="004178A1">
        <w:rPr>
          <w:rFonts w:asciiTheme="minorBidi" w:hAnsiTheme="minorBidi"/>
          <w:sz w:val="24"/>
          <w:szCs w:val="24"/>
          <w:lang w:val="en-GB"/>
        </w:rPr>
        <w:t xml:space="preserve">. </w:t>
      </w:r>
    </w:p>
    <w:p w14:paraId="4019248F" w14:textId="77777777" w:rsidR="004178A1" w:rsidRPr="00A81B59" w:rsidRDefault="004178A1" w:rsidP="004178A1">
      <w:pPr>
        <w:spacing w:after="0" w:line="240" w:lineRule="auto"/>
        <w:rPr>
          <w:rFonts w:asciiTheme="minorBidi" w:hAnsiTheme="minorBidi"/>
          <w:sz w:val="24"/>
          <w:szCs w:val="24"/>
          <w:lang w:val="en-GB"/>
        </w:rPr>
      </w:pPr>
    </w:p>
    <w:p w14:paraId="59819AB6" w14:textId="77777777" w:rsidR="005C0679" w:rsidRPr="00A81B59" w:rsidRDefault="00000000">
      <w:pPr>
        <w:tabs>
          <w:tab w:val="left" w:pos="720"/>
        </w:tabs>
        <w:rPr>
          <w:rFonts w:asciiTheme="minorBidi" w:hAnsiTheme="minorBidi"/>
          <w:sz w:val="24"/>
          <w:szCs w:val="24"/>
          <w:lang w:val="en-GB"/>
        </w:rPr>
      </w:pPr>
      <w:r w:rsidRPr="00A81B59">
        <w:rPr>
          <w:rFonts w:asciiTheme="minorBidi" w:hAnsiTheme="minorBidi"/>
          <w:b/>
          <w:bCs/>
          <w:sz w:val="24"/>
          <w:szCs w:val="24"/>
          <w:lang w:val="en-GB"/>
        </w:rPr>
        <w:t xml:space="preserve">cause: </w:t>
      </w:r>
      <w:r w:rsidRPr="00A81B59">
        <w:rPr>
          <w:rFonts w:asciiTheme="minorBidi" w:hAnsiTheme="minorBidi"/>
          <w:sz w:val="24"/>
          <w:szCs w:val="24"/>
          <w:lang w:val="en-GB"/>
        </w:rPr>
        <w:t>Captures consumer intentions through transaction and remarks information.</w:t>
      </w:r>
    </w:p>
    <w:p w14:paraId="5C192A28" w14:textId="77777777" w:rsidR="005C0679" w:rsidRPr="00A81B59" w:rsidRDefault="00000000">
      <w:pPr>
        <w:tabs>
          <w:tab w:val="left" w:pos="720"/>
        </w:tabs>
        <w:rPr>
          <w:rFonts w:asciiTheme="minorBidi" w:hAnsiTheme="minorBidi"/>
          <w:b/>
          <w:bCs/>
          <w:sz w:val="24"/>
          <w:szCs w:val="24"/>
          <w:lang w:val="en-GB"/>
        </w:rPr>
      </w:pPr>
      <w:r w:rsidRPr="00A81B59">
        <w:rPr>
          <w:rFonts w:asciiTheme="minorBidi" w:hAnsiTheme="minorBidi"/>
          <w:b/>
          <w:bCs/>
          <w:sz w:val="24"/>
          <w:szCs w:val="24"/>
          <w:lang w:val="en-GB"/>
        </w:rPr>
        <w:t>items data:</w:t>
      </w:r>
    </w:p>
    <w:p w14:paraId="4C732BE7" w14:textId="3FE7CD3F" w:rsidR="005C0679" w:rsidRPr="00A81B59" w:rsidRDefault="00000000">
      <w:pPr>
        <w:tabs>
          <w:tab w:val="left" w:pos="720"/>
        </w:tabs>
        <w:rPr>
          <w:rFonts w:asciiTheme="minorBidi" w:hAnsiTheme="minorBidi"/>
          <w:sz w:val="24"/>
          <w:szCs w:val="24"/>
          <w:lang w:val="en-GB"/>
        </w:rPr>
      </w:pPr>
      <w:r w:rsidRPr="00A81B59">
        <w:rPr>
          <w:rFonts w:asciiTheme="minorBidi" w:hAnsiTheme="minorBidi"/>
          <w:b/>
          <w:bCs/>
          <w:sz w:val="24"/>
          <w:szCs w:val="24"/>
          <w:lang w:val="en-GB"/>
        </w:rPr>
        <w:lastRenderedPageBreak/>
        <w:t>functions:</w:t>
      </w:r>
      <w:r w:rsidRPr="00A81B59">
        <w:rPr>
          <w:rFonts w:asciiTheme="minorBidi" w:hAnsiTheme="minorBidi"/>
          <w:sz w:val="24"/>
          <w:szCs w:val="24"/>
          <w:lang w:val="en-GB"/>
        </w:rPr>
        <w:t xml:space="preserve"> </w:t>
      </w:r>
      <w:r w:rsidR="004178A1">
        <w:rPr>
          <w:rFonts w:asciiTheme="minorBidi" w:hAnsiTheme="minorBidi"/>
          <w:sz w:val="24"/>
          <w:szCs w:val="24"/>
          <w:lang w:val="en-GB"/>
        </w:rPr>
        <w:t>Product</w:t>
      </w:r>
      <w:r w:rsidRPr="00A81B59">
        <w:rPr>
          <w:rFonts w:asciiTheme="minorBidi" w:hAnsiTheme="minorBidi"/>
          <w:sz w:val="24"/>
          <w:szCs w:val="24"/>
          <w:lang w:val="en-GB"/>
        </w:rPr>
        <w:t>_ID, category, rating.</w:t>
      </w:r>
    </w:p>
    <w:p w14:paraId="796821EB" w14:textId="77777777" w:rsidR="005C0679" w:rsidRPr="00A81B59" w:rsidRDefault="00000000">
      <w:pPr>
        <w:tabs>
          <w:tab w:val="left" w:pos="720"/>
        </w:tabs>
        <w:rPr>
          <w:rFonts w:asciiTheme="minorBidi" w:hAnsiTheme="minorBidi"/>
          <w:sz w:val="24"/>
          <w:szCs w:val="24"/>
          <w:lang w:val="en-GB"/>
        </w:rPr>
      </w:pPr>
      <w:r w:rsidRPr="00A81B59">
        <w:rPr>
          <w:rFonts w:asciiTheme="minorBidi" w:hAnsiTheme="minorBidi"/>
          <w:b/>
          <w:bCs/>
          <w:sz w:val="24"/>
          <w:szCs w:val="24"/>
          <w:lang w:val="en-GB"/>
        </w:rPr>
        <w:t>purpose:</w:t>
      </w:r>
      <w:r w:rsidRPr="00A81B59">
        <w:rPr>
          <w:rFonts w:asciiTheme="minorBidi" w:hAnsiTheme="minorBidi"/>
          <w:sz w:val="24"/>
          <w:szCs w:val="24"/>
          <w:lang w:val="en-GB"/>
        </w:rPr>
        <w:t xml:space="preserve"> Describes the characteristics of the available gadgets.</w:t>
      </w:r>
    </w:p>
    <w:p w14:paraId="2AEA2EE1" w14:textId="77777777" w:rsidR="005C0679" w:rsidRPr="00A81B59" w:rsidRDefault="00000000">
      <w:pPr>
        <w:tabs>
          <w:tab w:val="left" w:pos="720"/>
        </w:tabs>
        <w:rPr>
          <w:rFonts w:asciiTheme="minorBidi" w:hAnsiTheme="minorBidi"/>
          <w:b/>
          <w:bCs/>
          <w:sz w:val="24"/>
          <w:szCs w:val="24"/>
          <w:lang w:val="en-GB"/>
        </w:rPr>
      </w:pPr>
      <w:r w:rsidRPr="00A81B59">
        <w:rPr>
          <w:rFonts w:asciiTheme="minorBidi" w:hAnsiTheme="minorBidi"/>
          <w:b/>
          <w:bCs/>
          <w:sz w:val="24"/>
          <w:szCs w:val="24"/>
          <w:lang w:val="en-GB"/>
        </w:rPr>
        <w:t>statistics analysis and Interpretation:</w:t>
      </w:r>
    </w:p>
    <w:p w14:paraId="751546FA" w14:textId="77777777" w:rsidR="005C0679" w:rsidRPr="00A81B59" w:rsidRDefault="00000000">
      <w:pPr>
        <w:tabs>
          <w:tab w:val="left" w:pos="720"/>
        </w:tabs>
        <w:rPr>
          <w:rFonts w:asciiTheme="minorBidi" w:hAnsiTheme="minorBidi"/>
          <w:b/>
          <w:bCs/>
          <w:sz w:val="24"/>
          <w:szCs w:val="24"/>
          <w:lang w:val="en-GB"/>
        </w:rPr>
      </w:pPr>
      <w:r w:rsidRPr="00A81B59">
        <w:rPr>
          <w:rFonts w:asciiTheme="minorBidi" w:hAnsiTheme="minorBidi"/>
          <w:b/>
          <w:bCs/>
          <w:sz w:val="24"/>
          <w:szCs w:val="24"/>
          <w:lang w:val="en-GB"/>
        </w:rPr>
        <w:t>user earnings Distribution:</w:t>
      </w:r>
      <w:r w:rsidRPr="00A81B59">
        <w:rPr>
          <w:rFonts w:asciiTheme="minorBidi" w:hAnsiTheme="minorBidi"/>
          <w:sz w:val="24"/>
          <w:szCs w:val="24"/>
          <w:lang w:val="en-GB"/>
        </w:rPr>
        <w:t xml:space="preserve"> Highlighted profits stage variety throughout the person base, useful for segmenting users via purchasing strength.</w:t>
      </w:r>
    </w:p>
    <w:p w14:paraId="4C50CB79" w14:textId="77777777" w:rsidR="005C0679" w:rsidRPr="00A81B59" w:rsidRDefault="00000000">
      <w:pPr>
        <w:tabs>
          <w:tab w:val="left" w:pos="720"/>
        </w:tabs>
        <w:rPr>
          <w:rFonts w:asciiTheme="minorBidi" w:hAnsiTheme="minorBidi"/>
          <w:sz w:val="24"/>
          <w:szCs w:val="24"/>
          <w:lang w:val="en-GB"/>
        </w:rPr>
      </w:pPr>
      <w:r w:rsidRPr="00A81B59">
        <w:rPr>
          <w:rFonts w:asciiTheme="minorBidi" w:hAnsiTheme="minorBidi"/>
          <w:b/>
          <w:bCs/>
          <w:sz w:val="24"/>
          <w:szCs w:val="24"/>
          <w:lang w:val="en-GB"/>
        </w:rPr>
        <w:t>Loyalty vs. Age analysis:</w:t>
      </w:r>
      <w:r w:rsidRPr="00A81B59">
        <w:rPr>
          <w:rFonts w:asciiTheme="minorBidi" w:hAnsiTheme="minorBidi"/>
          <w:sz w:val="24"/>
          <w:szCs w:val="24"/>
          <w:lang w:val="en-GB"/>
        </w:rPr>
        <w:t xml:space="preserve"> Explored correlations, revealing capacity relationships among age and patron loyalty.</w:t>
      </w:r>
    </w:p>
    <w:p w14:paraId="529AB51A" w14:textId="77777777" w:rsidR="005C0679" w:rsidRPr="00A81B59" w:rsidRDefault="00000000">
      <w:pPr>
        <w:tabs>
          <w:tab w:val="left" w:pos="720"/>
        </w:tabs>
        <w:rPr>
          <w:rFonts w:asciiTheme="minorBidi" w:hAnsiTheme="minorBidi"/>
          <w:b/>
          <w:bCs/>
          <w:sz w:val="24"/>
          <w:szCs w:val="24"/>
          <w:lang w:val="en-GB"/>
        </w:rPr>
      </w:pPr>
      <w:r w:rsidRPr="00A81B59">
        <w:rPr>
          <w:rFonts w:asciiTheme="minorBidi" w:hAnsiTheme="minorBidi"/>
          <w:b/>
          <w:bCs/>
          <w:sz w:val="24"/>
          <w:szCs w:val="24"/>
          <w:lang w:val="en-GB"/>
        </w:rPr>
        <w:t xml:space="preserve">3D Visualization: </w:t>
      </w:r>
      <w:r w:rsidRPr="00A81B59">
        <w:rPr>
          <w:rFonts w:asciiTheme="minorBidi" w:hAnsiTheme="minorBidi"/>
          <w:sz w:val="24"/>
          <w:szCs w:val="24"/>
          <w:lang w:val="en-GB"/>
        </w:rPr>
        <w:t>Plotted Age, Loyalty score, and transaction indices, providing a complete view of person engagement.</w:t>
      </w:r>
    </w:p>
    <w:p w14:paraId="14227F9D" w14:textId="77777777" w:rsidR="005C0679" w:rsidRPr="00A81B59" w:rsidRDefault="00000000">
      <w:pPr>
        <w:tabs>
          <w:tab w:val="left" w:pos="720"/>
        </w:tabs>
        <w:rPr>
          <w:rFonts w:asciiTheme="minorBidi" w:hAnsiTheme="minorBidi"/>
          <w:sz w:val="24"/>
          <w:szCs w:val="24"/>
          <w:lang w:val="en-GB"/>
        </w:rPr>
      </w:pPr>
      <w:r w:rsidRPr="00A81B59">
        <w:rPr>
          <w:rFonts w:asciiTheme="minorBidi" w:hAnsiTheme="minorBidi"/>
          <w:b/>
          <w:bCs/>
          <w:sz w:val="24"/>
          <w:szCs w:val="24"/>
          <w:lang w:val="en-GB"/>
        </w:rPr>
        <w:t xml:space="preserve">object Clustering: </w:t>
      </w:r>
      <w:r w:rsidRPr="00A81B59">
        <w:rPr>
          <w:rFonts w:asciiTheme="minorBidi" w:hAnsiTheme="minorBidi"/>
          <w:sz w:val="24"/>
          <w:szCs w:val="24"/>
          <w:lang w:val="en-GB"/>
        </w:rPr>
        <w:t>Mapped person spending, loyalty, and remarks to become aware of styles in customer conduct.</w:t>
      </w:r>
    </w:p>
    <w:p w14:paraId="0A86635C" w14:textId="77777777" w:rsidR="005C0679" w:rsidRPr="00A81B59" w:rsidRDefault="00000000">
      <w:pPr>
        <w:tabs>
          <w:tab w:val="left" w:pos="720"/>
        </w:tabs>
        <w:rPr>
          <w:rFonts w:asciiTheme="minorBidi" w:hAnsiTheme="minorBidi"/>
          <w:sz w:val="24"/>
          <w:szCs w:val="24"/>
          <w:lang w:val="en-GB"/>
        </w:rPr>
        <w:sectPr w:rsidR="005C0679" w:rsidRPr="00A81B59">
          <w:pgSz w:w="12240" w:h="15840"/>
          <w:pgMar w:top="1440" w:right="1800" w:bottom="1440" w:left="1800" w:header="720" w:footer="720" w:gutter="0"/>
          <w:cols w:space="720"/>
          <w:titlePg/>
          <w:docGrid w:linePitch="360"/>
        </w:sectPr>
      </w:pPr>
      <w:r w:rsidRPr="00A81B59">
        <w:rPr>
          <w:rFonts w:asciiTheme="minorBidi" w:hAnsiTheme="minorBidi"/>
          <w:sz w:val="24"/>
          <w:szCs w:val="24"/>
          <w:lang w:val="en-GB"/>
        </w:rPr>
        <w:t>these analyses guide set of rules selection, function engineering, and version assessment inside the recommender gadget.</w:t>
      </w:r>
    </w:p>
    <w:p w14:paraId="609E722C" w14:textId="77777777" w:rsidR="005C0679" w:rsidRPr="00A81B59" w:rsidRDefault="005C0679">
      <w:pPr>
        <w:pStyle w:val="ListParagraph"/>
        <w:spacing w:after="0"/>
        <w:ind w:left="0"/>
        <w:rPr>
          <w:rFonts w:asciiTheme="minorBidi" w:hAnsiTheme="minorBidi"/>
          <w:sz w:val="24"/>
          <w:szCs w:val="24"/>
          <w:lang w:val="en-GB"/>
        </w:rPr>
      </w:pPr>
    </w:p>
    <w:p w14:paraId="398EF334" w14:textId="77777777" w:rsidR="005C0679" w:rsidRPr="00A81B59" w:rsidRDefault="005C0679">
      <w:pPr>
        <w:pStyle w:val="ListParagraph"/>
        <w:spacing w:after="0"/>
        <w:ind w:left="0"/>
        <w:rPr>
          <w:rFonts w:asciiTheme="minorBidi" w:hAnsiTheme="minorBidi"/>
          <w:sz w:val="24"/>
          <w:szCs w:val="24"/>
          <w:lang w:val="en-GB"/>
        </w:rPr>
      </w:pPr>
    </w:p>
    <w:p w14:paraId="3C14D6FA" w14:textId="77777777" w:rsidR="005C0679" w:rsidRPr="00A81B59" w:rsidRDefault="00000000">
      <w:pPr>
        <w:pStyle w:val="ListParagraph"/>
        <w:spacing w:after="0"/>
        <w:ind w:left="0"/>
        <w:rPr>
          <w:rFonts w:asciiTheme="minorBidi" w:hAnsiTheme="minorBidi"/>
          <w:b/>
          <w:bCs/>
          <w:sz w:val="24"/>
          <w:szCs w:val="24"/>
          <w:lang w:val="en-GB"/>
        </w:rPr>
      </w:pPr>
      <w:r w:rsidRPr="00A81B59">
        <w:rPr>
          <w:rFonts w:asciiTheme="minorBidi" w:hAnsiTheme="minorBidi"/>
          <w:b/>
          <w:bCs/>
          <w:sz w:val="24"/>
          <w:szCs w:val="24"/>
          <w:lang w:val="en-GB"/>
        </w:rPr>
        <w:t>Background on Algorithms:</w:t>
      </w:r>
    </w:p>
    <w:p w14:paraId="0687FA6F" w14:textId="77777777" w:rsidR="005C0679" w:rsidRPr="00A81B59" w:rsidRDefault="005C0679">
      <w:pPr>
        <w:tabs>
          <w:tab w:val="left" w:pos="720"/>
        </w:tabs>
        <w:rPr>
          <w:rFonts w:asciiTheme="minorBidi" w:hAnsiTheme="minorBidi"/>
          <w:sz w:val="24"/>
          <w:szCs w:val="24"/>
          <w:lang w:val="en-GB"/>
        </w:rPr>
      </w:pPr>
    </w:p>
    <w:p w14:paraId="299F1DFC" w14:textId="77777777" w:rsidR="005C0679" w:rsidRPr="00A81B59" w:rsidRDefault="005C0679">
      <w:pPr>
        <w:tabs>
          <w:tab w:val="left" w:pos="720"/>
        </w:tabs>
        <w:rPr>
          <w:rFonts w:asciiTheme="minorBidi" w:hAnsiTheme="minorBidi"/>
          <w:sz w:val="24"/>
          <w:szCs w:val="24"/>
          <w:lang w:val="en-GB"/>
        </w:rPr>
      </w:pPr>
    </w:p>
    <w:p w14:paraId="584E2616" w14:textId="77777777" w:rsidR="005C0679" w:rsidRPr="00A81B59" w:rsidRDefault="00000000">
      <w:pPr>
        <w:numPr>
          <w:ilvl w:val="0"/>
          <w:numId w:val="8"/>
        </w:numPr>
        <w:tabs>
          <w:tab w:val="clear" w:pos="420"/>
          <w:tab w:val="left" w:pos="720"/>
        </w:tabs>
        <w:ind w:left="425" w:firstLine="295"/>
        <w:rPr>
          <w:rFonts w:asciiTheme="minorBidi" w:hAnsiTheme="minorBidi"/>
          <w:sz w:val="24"/>
          <w:szCs w:val="24"/>
          <w:lang w:val="en-GB"/>
        </w:rPr>
      </w:pPr>
      <w:r w:rsidRPr="00A81B59">
        <w:rPr>
          <w:rFonts w:asciiTheme="minorBidi" w:hAnsiTheme="minorBidi"/>
          <w:sz w:val="24"/>
          <w:szCs w:val="24"/>
          <w:lang w:val="en-GB"/>
        </w:rPr>
        <w:t>content -based Filtering: suits person choices with object attributes using cosine similarity.</w:t>
      </w:r>
    </w:p>
    <w:p w14:paraId="4917F627" w14:textId="77777777" w:rsidR="005C0679" w:rsidRPr="00A81B59" w:rsidRDefault="00000000">
      <w:pPr>
        <w:numPr>
          <w:ilvl w:val="0"/>
          <w:numId w:val="8"/>
        </w:numPr>
        <w:tabs>
          <w:tab w:val="clear" w:pos="420"/>
          <w:tab w:val="left" w:pos="720"/>
        </w:tabs>
        <w:ind w:left="425" w:firstLine="295"/>
        <w:rPr>
          <w:rFonts w:asciiTheme="minorBidi" w:hAnsiTheme="minorBidi"/>
          <w:sz w:val="24"/>
          <w:szCs w:val="24"/>
          <w:lang w:val="en-GB"/>
        </w:rPr>
      </w:pPr>
      <w:r w:rsidRPr="00A81B59">
        <w:rPr>
          <w:rFonts w:asciiTheme="minorBidi" w:hAnsiTheme="minorBidi"/>
          <w:sz w:val="24"/>
          <w:szCs w:val="24"/>
          <w:lang w:val="en-GB"/>
        </w:rPr>
        <w:t>Collaborative Filtering (SVD): Decomposes consumer-object matrices to are expecting lacking comments scores.</w:t>
      </w:r>
    </w:p>
    <w:p w14:paraId="374B200B" w14:textId="77777777" w:rsidR="005C0679" w:rsidRPr="00A81B59" w:rsidRDefault="00000000">
      <w:pPr>
        <w:numPr>
          <w:ilvl w:val="0"/>
          <w:numId w:val="8"/>
        </w:numPr>
        <w:tabs>
          <w:tab w:val="clear" w:pos="420"/>
          <w:tab w:val="left" w:pos="720"/>
        </w:tabs>
        <w:ind w:left="425" w:firstLine="295"/>
        <w:rPr>
          <w:rFonts w:asciiTheme="minorBidi" w:hAnsiTheme="minorBidi"/>
          <w:sz w:val="24"/>
          <w:szCs w:val="24"/>
          <w:lang w:val="en-GB"/>
        </w:rPr>
      </w:pPr>
      <w:r w:rsidRPr="00A81B59">
        <w:rPr>
          <w:rFonts w:asciiTheme="minorBidi" w:hAnsiTheme="minorBidi"/>
          <w:sz w:val="24"/>
          <w:szCs w:val="24"/>
          <w:lang w:val="en-GB"/>
        </w:rPr>
        <w:t>TF-IDF: Analyzes textual information (e.g., class) to derive object relevance based totally on user records.</w:t>
      </w:r>
    </w:p>
    <w:p w14:paraId="581912B9" w14:textId="77777777" w:rsidR="005C0679" w:rsidRPr="00A81B59" w:rsidRDefault="00000000">
      <w:pPr>
        <w:numPr>
          <w:ilvl w:val="0"/>
          <w:numId w:val="8"/>
        </w:numPr>
        <w:tabs>
          <w:tab w:val="clear" w:pos="420"/>
          <w:tab w:val="left" w:pos="720"/>
        </w:tabs>
        <w:ind w:left="425" w:firstLine="295"/>
        <w:rPr>
          <w:rFonts w:asciiTheme="minorBidi" w:hAnsiTheme="minorBidi"/>
          <w:sz w:val="24"/>
          <w:szCs w:val="24"/>
          <w:lang w:val="en-GB"/>
        </w:rPr>
        <w:sectPr w:rsidR="005C0679" w:rsidRPr="00A81B59">
          <w:pgSz w:w="12240" w:h="15840"/>
          <w:pgMar w:top="1440" w:right="1800" w:bottom="1440" w:left="1800" w:header="720" w:footer="720" w:gutter="0"/>
          <w:cols w:space="720"/>
          <w:titlePg/>
          <w:docGrid w:linePitch="360"/>
        </w:sectPr>
      </w:pPr>
      <w:r w:rsidRPr="00A81B59">
        <w:rPr>
          <w:rFonts w:asciiTheme="minorBidi" w:hAnsiTheme="minorBidi"/>
          <w:sz w:val="24"/>
          <w:szCs w:val="24"/>
          <w:lang w:val="en-GB"/>
        </w:rPr>
        <w:t>Hybrid version: Combines the strengths of content material-based totally, collaborative filtering, and deep mastering techniques to generate complete hints.</w:t>
      </w:r>
    </w:p>
    <w:p w14:paraId="54F01D0C" w14:textId="77777777" w:rsidR="005C0679" w:rsidRPr="00A81B59" w:rsidRDefault="005C0679">
      <w:pPr>
        <w:tabs>
          <w:tab w:val="left" w:pos="720"/>
        </w:tabs>
        <w:ind w:left="720"/>
        <w:rPr>
          <w:rFonts w:asciiTheme="minorBidi" w:hAnsiTheme="minorBidi"/>
          <w:sz w:val="24"/>
          <w:szCs w:val="24"/>
          <w:lang w:val="en-GB"/>
        </w:rPr>
      </w:pPr>
    </w:p>
    <w:p w14:paraId="1A972709" w14:textId="77777777" w:rsidR="005C0679" w:rsidRPr="00A81B59" w:rsidRDefault="005C0679">
      <w:pPr>
        <w:tabs>
          <w:tab w:val="left" w:pos="720"/>
        </w:tabs>
        <w:ind w:left="720"/>
        <w:rPr>
          <w:rFonts w:asciiTheme="minorBidi" w:hAnsiTheme="minorBidi"/>
          <w:b/>
          <w:bCs/>
          <w:sz w:val="24"/>
          <w:szCs w:val="24"/>
          <w:lang w:val="en-GB"/>
        </w:rPr>
      </w:pPr>
    </w:p>
    <w:p w14:paraId="33C1374C" w14:textId="77777777" w:rsidR="005C0679" w:rsidRPr="00A81B59" w:rsidRDefault="00000000">
      <w:pPr>
        <w:tabs>
          <w:tab w:val="left" w:pos="720"/>
        </w:tabs>
        <w:ind w:left="720"/>
        <w:rPr>
          <w:rFonts w:asciiTheme="minorBidi" w:hAnsiTheme="minorBidi"/>
          <w:b/>
          <w:bCs/>
          <w:sz w:val="24"/>
          <w:szCs w:val="24"/>
          <w:lang w:val="en-GB"/>
        </w:rPr>
      </w:pPr>
      <w:r w:rsidRPr="00A81B59">
        <w:rPr>
          <w:rFonts w:asciiTheme="minorBidi" w:hAnsiTheme="minorBidi"/>
          <w:b/>
          <w:bCs/>
          <w:sz w:val="24"/>
          <w:szCs w:val="24"/>
          <w:lang w:val="en-GB"/>
        </w:rPr>
        <w:t xml:space="preserve">Recommender Engine Design: </w:t>
      </w:r>
    </w:p>
    <w:p w14:paraId="16732CD6" w14:textId="77777777" w:rsidR="005C0679" w:rsidRPr="00A81B59" w:rsidRDefault="00000000">
      <w:pPr>
        <w:tabs>
          <w:tab w:val="left" w:pos="720"/>
        </w:tabs>
        <w:ind w:left="720"/>
        <w:rPr>
          <w:rFonts w:asciiTheme="minorBidi" w:hAnsiTheme="minorBidi"/>
          <w:b/>
          <w:bCs/>
          <w:sz w:val="24"/>
          <w:szCs w:val="24"/>
          <w:lang w:val="en-GB"/>
        </w:rPr>
      </w:pPr>
      <w:r w:rsidRPr="00A81B59">
        <w:rPr>
          <w:rFonts w:asciiTheme="minorBidi" w:hAnsiTheme="minorBidi"/>
          <w:b/>
          <w:bCs/>
          <w:sz w:val="24"/>
          <w:szCs w:val="24"/>
          <w:lang w:val="en-GB"/>
        </w:rPr>
        <w:t>Domain:</w:t>
      </w:r>
    </w:p>
    <w:p w14:paraId="5B8BD97E" w14:textId="4AE07E29" w:rsidR="005C0679" w:rsidRPr="00A81B59" w:rsidRDefault="00000000">
      <w:pPr>
        <w:tabs>
          <w:tab w:val="left" w:pos="720"/>
        </w:tabs>
        <w:ind w:left="720"/>
        <w:rPr>
          <w:rFonts w:asciiTheme="minorBidi" w:hAnsiTheme="minorBidi"/>
          <w:sz w:val="24"/>
          <w:szCs w:val="24"/>
          <w:lang w:val="en-GB"/>
        </w:rPr>
      </w:pPr>
      <w:r w:rsidRPr="00A81B59">
        <w:rPr>
          <w:rFonts w:asciiTheme="minorBidi" w:hAnsiTheme="minorBidi"/>
          <w:sz w:val="24"/>
          <w:szCs w:val="24"/>
          <w:lang w:val="en-GB"/>
        </w:rPr>
        <w:t xml:space="preserve">The recommender system is designed for an e-trade platform associated with </w:t>
      </w:r>
      <w:r w:rsidR="004178A1" w:rsidRPr="00A81B59">
        <w:rPr>
          <w:rFonts w:asciiTheme="minorBidi" w:hAnsiTheme="minorBidi"/>
          <w:sz w:val="24"/>
          <w:szCs w:val="24"/>
          <w:lang w:val="en-GB"/>
        </w:rPr>
        <w:t>a</w:t>
      </w:r>
      <w:r w:rsidRPr="00A81B59">
        <w:rPr>
          <w:rFonts w:asciiTheme="minorBidi" w:hAnsiTheme="minorBidi"/>
          <w:sz w:val="24"/>
          <w:szCs w:val="24"/>
          <w:lang w:val="en-GB"/>
        </w:rPr>
        <w:t xml:space="preserve"> digital price machine. This platform allows transactions for </w:t>
      </w:r>
      <w:r w:rsidR="004178A1" w:rsidRPr="00A81B59">
        <w:rPr>
          <w:rFonts w:asciiTheme="minorBidi" w:hAnsiTheme="minorBidi"/>
          <w:sz w:val="24"/>
          <w:szCs w:val="24"/>
          <w:lang w:val="en-GB"/>
        </w:rPr>
        <w:t>an</w:t>
      </w:r>
      <w:r w:rsidRPr="00A81B59">
        <w:rPr>
          <w:rFonts w:asciiTheme="minorBidi" w:hAnsiTheme="minorBidi"/>
          <w:sz w:val="24"/>
          <w:szCs w:val="24"/>
          <w:lang w:val="en-GB"/>
        </w:rPr>
        <w:t xml:space="preserve"> extensive variety of products and services, providing customers with </w:t>
      </w:r>
      <w:proofErr w:type="gramStart"/>
      <w:r w:rsidRPr="00A81B59">
        <w:rPr>
          <w:rFonts w:asciiTheme="minorBidi" w:hAnsiTheme="minorBidi"/>
          <w:sz w:val="24"/>
          <w:szCs w:val="24"/>
          <w:lang w:val="en-GB"/>
        </w:rPr>
        <w:t>a</w:t>
      </w:r>
      <w:proofErr w:type="gramEnd"/>
      <w:r w:rsidRPr="00A81B59">
        <w:rPr>
          <w:rFonts w:asciiTheme="minorBidi" w:hAnsiTheme="minorBidi"/>
          <w:sz w:val="24"/>
          <w:szCs w:val="24"/>
          <w:lang w:val="en-GB"/>
        </w:rPr>
        <w:t xml:space="preserve"> unbroken shopping and charge experience. by integrating a recommender engine, the platform objectives to beautify person engagement, increase transaction frequency, and enhance customer satisfaction through personalised guidelines.</w:t>
      </w:r>
    </w:p>
    <w:p w14:paraId="1F23A91E" w14:textId="77777777" w:rsidR="005C0679" w:rsidRPr="00A81B59" w:rsidRDefault="005C0679">
      <w:pPr>
        <w:tabs>
          <w:tab w:val="left" w:pos="720"/>
        </w:tabs>
        <w:ind w:left="720"/>
        <w:rPr>
          <w:rFonts w:asciiTheme="minorBidi" w:hAnsiTheme="minorBidi"/>
          <w:sz w:val="24"/>
          <w:szCs w:val="24"/>
          <w:lang w:val="en-GB"/>
        </w:rPr>
      </w:pPr>
    </w:p>
    <w:p w14:paraId="361B9E6B" w14:textId="77777777" w:rsidR="005C0679" w:rsidRPr="00A81B59" w:rsidRDefault="00000000">
      <w:pPr>
        <w:tabs>
          <w:tab w:val="left" w:pos="720"/>
        </w:tabs>
        <w:ind w:left="720"/>
        <w:rPr>
          <w:rFonts w:asciiTheme="minorBidi" w:hAnsiTheme="minorBidi"/>
          <w:b/>
          <w:bCs/>
          <w:sz w:val="24"/>
          <w:szCs w:val="24"/>
          <w:lang w:val="en-GB"/>
        </w:rPr>
      </w:pPr>
      <w:r w:rsidRPr="00A81B59">
        <w:rPr>
          <w:rFonts w:asciiTheme="minorBidi" w:hAnsiTheme="minorBidi"/>
          <w:b/>
          <w:bCs/>
          <w:sz w:val="24"/>
          <w:szCs w:val="24"/>
          <w:lang w:val="en-GB"/>
        </w:rPr>
        <w:t>Goal:</w:t>
      </w:r>
    </w:p>
    <w:p w14:paraId="5C994364" w14:textId="77777777" w:rsidR="005C0679" w:rsidRPr="00A81B59" w:rsidRDefault="00000000">
      <w:pPr>
        <w:tabs>
          <w:tab w:val="left" w:pos="720"/>
        </w:tabs>
        <w:ind w:left="720"/>
        <w:rPr>
          <w:rFonts w:asciiTheme="minorBidi" w:hAnsiTheme="minorBidi"/>
          <w:sz w:val="24"/>
          <w:szCs w:val="24"/>
          <w:lang w:val="en-GB"/>
        </w:rPr>
      </w:pPr>
      <w:r w:rsidRPr="00A81B59">
        <w:rPr>
          <w:rFonts w:asciiTheme="minorBidi" w:hAnsiTheme="minorBidi"/>
          <w:b/>
          <w:bCs/>
          <w:sz w:val="24"/>
          <w:szCs w:val="24"/>
          <w:lang w:val="en-GB"/>
        </w:rPr>
        <w:t>The number one aim of the recommender engine is to deliver tailor-made product hints to customers. those pointers are primarily based on:</w:t>
      </w:r>
    </w:p>
    <w:p w14:paraId="7EBB28F8" w14:textId="77777777" w:rsidR="005C0679" w:rsidRPr="00A81B59" w:rsidRDefault="00000000">
      <w:pPr>
        <w:tabs>
          <w:tab w:val="left" w:pos="720"/>
        </w:tabs>
        <w:ind w:left="720"/>
        <w:rPr>
          <w:rFonts w:asciiTheme="minorBidi" w:hAnsiTheme="minorBidi"/>
          <w:sz w:val="24"/>
          <w:szCs w:val="24"/>
          <w:lang w:val="en-GB"/>
        </w:rPr>
      </w:pPr>
      <w:r w:rsidRPr="00A81B59">
        <w:rPr>
          <w:rFonts w:asciiTheme="minorBidi" w:hAnsiTheme="minorBidi"/>
          <w:sz w:val="24"/>
          <w:szCs w:val="24"/>
          <w:lang w:val="en-GB"/>
        </w:rPr>
        <w:t>users' interaction history (e.g., past purchases, comments scores, browsing conduct).</w:t>
      </w:r>
    </w:p>
    <w:p w14:paraId="6D1FA388" w14:textId="77777777" w:rsidR="005C0679" w:rsidRPr="00A81B59" w:rsidRDefault="00000000">
      <w:pPr>
        <w:tabs>
          <w:tab w:val="left" w:pos="720"/>
        </w:tabs>
        <w:ind w:left="720"/>
        <w:rPr>
          <w:rFonts w:asciiTheme="minorBidi" w:hAnsiTheme="minorBidi"/>
          <w:sz w:val="24"/>
          <w:szCs w:val="24"/>
          <w:lang w:val="en-GB"/>
        </w:rPr>
      </w:pPr>
      <w:r w:rsidRPr="00A81B59">
        <w:rPr>
          <w:rFonts w:asciiTheme="minorBidi" w:hAnsiTheme="minorBidi"/>
          <w:sz w:val="24"/>
          <w:szCs w:val="24"/>
          <w:lang w:val="en-GB"/>
        </w:rPr>
        <w:t>users' item preferences (e.g., favored classes, fee ranges, and loyalty rankings).</w:t>
      </w:r>
    </w:p>
    <w:p w14:paraId="71D198E8" w14:textId="77777777" w:rsidR="005C0679" w:rsidRPr="00A81B59" w:rsidRDefault="00000000">
      <w:pPr>
        <w:tabs>
          <w:tab w:val="left" w:pos="720"/>
        </w:tabs>
        <w:ind w:left="720"/>
        <w:rPr>
          <w:rFonts w:asciiTheme="minorBidi" w:hAnsiTheme="minorBidi"/>
          <w:sz w:val="24"/>
          <w:szCs w:val="24"/>
          <w:lang w:val="en-GB"/>
        </w:rPr>
      </w:pPr>
      <w:r w:rsidRPr="00A81B59">
        <w:rPr>
          <w:rFonts w:asciiTheme="minorBidi" w:hAnsiTheme="minorBidi"/>
          <w:sz w:val="24"/>
          <w:szCs w:val="24"/>
          <w:lang w:val="en-GB"/>
        </w:rPr>
        <w:t>The gadget seeks to are expecting and endorse objects that align with each person's particular pastimes, in the long run enhancing their purchasing revel in whilst boosting sales and platform retention.</w:t>
      </w:r>
    </w:p>
    <w:p w14:paraId="10E3E9E8" w14:textId="77777777" w:rsidR="005C0679" w:rsidRPr="00A81B59" w:rsidRDefault="00000000">
      <w:pPr>
        <w:tabs>
          <w:tab w:val="left" w:pos="720"/>
        </w:tabs>
        <w:ind w:left="720"/>
        <w:rPr>
          <w:rFonts w:asciiTheme="minorBidi" w:hAnsiTheme="minorBidi"/>
          <w:b/>
          <w:bCs/>
          <w:sz w:val="24"/>
          <w:szCs w:val="24"/>
          <w:lang w:val="en-GB"/>
        </w:rPr>
      </w:pPr>
      <w:r w:rsidRPr="00A81B59">
        <w:rPr>
          <w:rFonts w:asciiTheme="minorBidi" w:hAnsiTheme="minorBidi"/>
          <w:b/>
          <w:bCs/>
          <w:sz w:val="24"/>
          <w:szCs w:val="24"/>
          <w:lang w:val="en-GB"/>
        </w:rPr>
        <w:t>Key features:</w:t>
      </w:r>
    </w:p>
    <w:p w14:paraId="129112DF" w14:textId="77777777" w:rsidR="005C0679" w:rsidRPr="00A81B59" w:rsidRDefault="00000000">
      <w:pPr>
        <w:tabs>
          <w:tab w:val="left" w:pos="720"/>
        </w:tabs>
        <w:ind w:left="720"/>
        <w:rPr>
          <w:rFonts w:asciiTheme="minorBidi" w:hAnsiTheme="minorBidi"/>
          <w:sz w:val="24"/>
          <w:szCs w:val="24"/>
          <w:lang w:val="en-GB"/>
        </w:rPr>
      </w:pPr>
      <w:r w:rsidRPr="00A81B59">
        <w:rPr>
          <w:rFonts w:asciiTheme="minorBidi" w:hAnsiTheme="minorBidi"/>
          <w:b/>
          <w:bCs/>
          <w:sz w:val="24"/>
          <w:szCs w:val="24"/>
          <w:lang w:val="en-GB"/>
        </w:rPr>
        <w:t>consumer Profiling:</w:t>
      </w:r>
    </w:p>
    <w:p w14:paraId="628DA138" w14:textId="77777777" w:rsidR="005C0679" w:rsidRPr="00A81B59" w:rsidRDefault="00000000">
      <w:pPr>
        <w:tabs>
          <w:tab w:val="left" w:pos="720"/>
        </w:tabs>
        <w:ind w:left="720"/>
        <w:rPr>
          <w:rFonts w:asciiTheme="minorBidi" w:hAnsiTheme="minorBidi"/>
          <w:sz w:val="24"/>
          <w:szCs w:val="24"/>
          <w:lang w:val="en-GB"/>
        </w:rPr>
      </w:pPr>
      <w:r w:rsidRPr="00A81B59">
        <w:rPr>
          <w:rFonts w:asciiTheme="minorBidi" w:hAnsiTheme="minorBidi"/>
          <w:sz w:val="24"/>
          <w:szCs w:val="24"/>
          <w:lang w:val="en-GB"/>
        </w:rPr>
        <w:t>The device builds a complete consumer profile through integrating:</w:t>
      </w:r>
    </w:p>
    <w:p w14:paraId="6E6EC1A0" w14:textId="77777777" w:rsidR="005C0679" w:rsidRPr="00A81B59" w:rsidRDefault="00000000">
      <w:pPr>
        <w:tabs>
          <w:tab w:val="left" w:pos="720"/>
        </w:tabs>
        <w:ind w:left="720"/>
        <w:rPr>
          <w:rFonts w:asciiTheme="minorBidi" w:hAnsiTheme="minorBidi"/>
          <w:sz w:val="24"/>
          <w:szCs w:val="24"/>
          <w:lang w:val="en-GB"/>
        </w:rPr>
      </w:pPr>
      <w:r w:rsidRPr="00A81B59">
        <w:rPr>
          <w:rFonts w:asciiTheme="minorBidi" w:hAnsiTheme="minorBidi"/>
          <w:sz w:val="24"/>
          <w:szCs w:val="24"/>
          <w:lang w:val="en-GB"/>
        </w:rPr>
        <w:t>Demographic statistics: Gender, age, location, profits degree, marital fame.</w:t>
      </w:r>
    </w:p>
    <w:p w14:paraId="2A0700A0" w14:textId="77777777" w:rsidR="005C0679" w:rsidRPr="00A81B59" w:rsidRDefault="00000000">
      <w:pPr>
        <w:tabs>
          <w:tab w:val="left" w:pos="720"/>
        </w:tabs>
        <w:ind w:left="720"/>
        <w:rPr>
          <w:rFonts w:asciiTheme="minorBidi" w:hAnsiTheme="minorBidi"/>
          <w:sz w:val="24"/>
          <w:szCs w:val="24"/>
          <w:lang w:val="en-GB"/>
        </w:rPr>
      </w:pPr>
      <w:r w:rsidRPr="00A81B59">
        <w:rPr>
          <w:rFonts w:asciiTheme="minorBidi" w:hAnsiTheme="minorBidi"/>
          <w:b/>
          <w:bCs/>
          <w:sz w:val="24"/>
          <w:szCs w:val="24"/>
          <w:lang w:val="en-GB"/>
        </w:rPr>
        <w:t>Behavioral records:</w:t>
      </w:r>
      <w:r w:rsidRPr="00A81B59">
        <w:rPr>
          <w:rFonts w:asciiTheme="minorBidi" w:hAnsiTheme="minorBidi"/>
          <w:sz w:val="24"/>
          <w:szCs w:val="24"/>
          <w:lang w:val="en-GB"/>
        </w:rPr>
        <w:t xml:space="preserve"> purchase records, comments ratings, amount spent, and fee methods.</w:t>
      </w:r>
    </w:p>
    <w:p w14:paraId="69AFCA5F" w14:textId="77777777" w:rsidR="005C0679" w:rsidRPr="00A81B59" w:rsidRDefault="00000000">
      <w:pPr>
        <w:tabs>
          <w:tab w:val="left" w:pos="720"/>
        </w:tabs>
        <w:ind w:left="720"/>
        <w:rPr>
          <w:rFonts w:asciiTheme="minorBidi" w:hAnsiTheme="minorBidi"/>
          <w:sz w:val="24"/>
          <w:szCs w:val="24"/>
          <w:lang w:val="en-GB"/>
        </w:rPr>
      </w:pPr>
      <w:r w:rsidRPr="00A81B59">
        <w:rPr>
          <w:rFonts w:asciiTheme="minorBidi" w:hAnsiTheme="minorBidi"/>
          <w:b/>
          <w:bCs/>
          <w:sz w:val="24"/>
          <w:szCs w:val="24"/>
          <w:lang w:val="en-GB"/>
        </w:rPr>
        <w:lastRenderedPageBreak/>
        <w:t>Loyalty Metrics:</w:t>
      </w:r>
      <w:r w:rsidRPr="00A81B59">
        <w:rPr>
          <w:rFonts w:asciiTheme="minorBidi" w:hAnsiTheme="minorBidi"/>
          <w:sz w:val="24"/>
          <w:szCs w:val="24"/>
          <w:lang w:val="en-GB"/>
        </w:rPr>
        <w:t xml:space="preserve"> Loyalty scores derived from historic interactions and repeat conduct.</w:t>
      </w:r>
    </w:p>
    <w:p w14:paraId="17F38CF5" w14:textId="77777777" w:rsidR="005C0679" w:rsidRPr="00A81B59" w:rsidRDefault="00000000">
      <w:pPr>
        <w:tabs>
          <w:tab w:val="left" w:pos="720"/>
        </w:tabs>
        <w:ind w:left="720"/>
        <w:rPr>
          <w:rFonts w:asciiTheme="minorBidi" w:hAnsiTheme="minorBidi"/>
          <w:sz w:val="24"/>
          <w:szCs w:val="24"/>
          <w:lang w:val="en-GB"/>
        </w:rPr>
      </w:pPr>
      <w:r w:rsidRPr="00A81B59">
        <w:rPr>
          <w:rFonts w:asciiTheme="minorBidi" w:hAnsiTheme="minorBidi"/>
          <w:b/>
          <w:bCs/>
          <w:sz w:val="24"/>
          <w:szCs w:val="24"/>
          <w:lang w:val="en-GB"/>
        </w:rPr>
        <w:t>cause:</w:t>
      </w:r>
      <w:r w:rsidRPr="00A81B59">
        <w:rPr>
          <w:rFonts w:asciiTheme="minorBidi" w:hAnsiTheme="minorBidi"/>
          <w:sz w:val="24"/>
          <w:szCs w:val="24"/>
          <w:lang w:val="en-GB"/>
        </w:rPr>
        <w:t xml:space="preserve"> To create an </w:t>
      </w:r>
      <w:proofErr w:type="gramStart"/>
      <w:r w:rsidRPr="00A81B59">
        <w:rPr>
          <w:rFonts w:asciiTheme="minorBidi" w:hAnsiTheme="minorBidi"/>
          <w:sz w:val="24"/>
          <w:szCs w:val="24"/>
          <w:lang w:val="en-GB"/>
        </w:rPr>
        <w:t>in depth</w:t>
      </w:r>
      <w:proofErr w:type="gramEnd"/>
      <w:r w:rsidRPr="00A81B59">
        <w:rPr>
          <w:rFonts w:asciiTheme="minorBidi" w:hAnsiTheme="minorBidi"/>
          <w:sz w:val="24"/>
          <w:szCs w:val="24"/>
          <w:lang w:val="en-GB"/>
        </w:rPr>
        <w:t xml:space="preserve"> illustration of consumer possibilities and behavior for customized pointers.</w:t>
      </w:r>
    </w:p>
    <w:p w14:paraId="757362CD" w14:textId="77777777" w:rsidR="005C0679" w:rsidRPr="00A81B59" w:rsidRDefault="00000000">
      <w:pPr>
        <w:tabs>
          <w:tab w:val="left" w:pos="720"/>
        </w:tabs>
        <w:ind w:left="720"/>
        <w:rPr>
          <w:rFonts w:asciiTheme="minorBidi" w:hAnsiTheme="minorBidi"/>
          <w:sz w:val="24"/>
          <w:szCs w:val="24"/>
          <w:lang w:val="en-GB"/>
        </w:rPr>
      </w:pPr>
      <w:r w:rsidRPr="00A81B59">
        <w:rPr>
          <w:rFonts w:asciiTheme="minorBidi" w:hAnsiTheme="minorBidi"/>
          <w:b/>
          <w:bCs/>
          <w:sz w:val="24"/>
          <w:szCs w:val="24"/>
          <w:lang w:val="en-GB"/>
        </w:rPr>
        <w:t>Multi-model Integration:</w:t>
      </w:r>
    </w:p>
    <w:p w14:paraId="66A23D78" w14:textId="77777777" w:rsidR="005C0679" w:rsidRPr="00A81B59" w:rsidRDefault="00000000">
      <w:pPr>
        <w:tabs>
          <w:tab w:val="left" w:pos="720"/>
        </w:tabs>
        <w:ind w:left="720"/>
        <w:rPr>
          <w:rFonts w:asciiTheme="minorBidi" w:hAnsiTheme="minorBidi"/>
          <w:b/>
          <w:bCs/>
          <w:sz w:val="24"/>
          <w:szCs w:val="24"/>
          <w:lang w:val="en-GB"/>
        </w:rPr>
      </w:pPr>
      <w:r w:rsidRPr="00A81B59">
        <w:rPr>
          <w:rFonts w:asciiTheme="minorBidi" w:hAnsiTheme="minorBidi"/>
          <w:b/>
          <w:bCs/>
          <w:sz w:val="24"/>
          <w:szCs w:val="24"/>
          <w:lang w:val="en-GB"/>
        </w:rPr>
        <w:t xml:space="preserve">The device employs a hybrid advice technique via combining more than one </w:t>
      </w:r>
      <w:proofErr w:type="gramStart"/>
      <w:r w:rsidRPr="00A81B59">
        <w:rPr>
          <w:rFonts w:asciiTheme="minorBidi" w:hAnsiTheme="minorBidi"/>
          <w:b/>
          <w:bCs/>
          <w:sz w:val="24"/>
          <w:szCs w:val="24"/>
          <w:lang w:val="en-GB"/>
        </w:rPr>
        <w:t>algorithms</w:t>
      </w:r>
      <w:proofErr w:type="gramEnd"/>
      <w:r w:rsidRPr="00A81B59">
        <w:rPr>
          <w:rFonts w:asciiTheme="minorBidi" w:hAnsiTheme="minorBidi"/>
          <w:b/>
          <w:bCs/>
          <w:sz w:val="24"/>
          <w:szCs w:val="24"/>
          <w:lang w:val="en-GB"/>
        </w:rPr>
        <w:t>:</w:t>
      </w:r>
    </w:p>
    <w:p w14:paraId="791D0D1E" w14:textId="77777777" w:rsidR="005C0679" w:rsidRPr="00A81B59" w:rsidRDefault="00000000">
      <w:pPr>
        <w:tabs>
          <w:tab w:val="left" w:pos="720"/>
        </w:tabs>
        <w:ind w:left="720"/>
        <w:rPr>
          <w:rFonts w:asciiTheme="minorBidi" w:hAnsiTheme="minorBidi"/>
          <w:sz w:val="24"/>
          <w:szCs w:val="24"/>
          <w:lang w:val="en-GB"/>
        </w:rPr>
      </w:pPr>
      <w:r w:rsidRPr="00A81B59">
        <w:rPr>
          <w:rFonts w:asciiTheme="minorBidi" w:hAnsiTheme="minorBidi"/>
          <w:b/>
          <w:bCs/>
          <w:sz w:val="24"/>
          <w:szCs w:val="24"/>
          <w:lang w:val="en-GB"/>
        </w:rPr>
        <w:t>content material-based Filtering:</w:t>
      </w:r>
      <w:r w:rsidRPr="00A81B59">
        <w:rPr>
          <w:rFonts w:asciiTheme="minorBidi" w:hAnsiTheme="minorBidi"/>
          <w:sz w:val="24"/>
          <w:szCs w:val="24"/>
          <w:lang w:val="en-GB"/>
        </w:rPr>
        <w:t xml:space="preserve"> suits person options with item capabilities such as category, charge, and inventory availability the usage of similarity measures (e.g., cosine similarity).</w:t>
      </w:r>
    </w:p>
    <w:p w14:paraId="6A8D20A5" w14:textId="77777777" w:rsidR="005C0679" w:rsidRPr="00A81B59" w:rsidRDefault="00000000">
      <w:pPr>
        <w:tabs>
          <w:tab w:val="left" w:pos="720"/>
        </w:tabs>
        <w:ind w:left="720"/>
        <w:rPr>
          <w:rFonts w:asciiTheme="minorBidi" w:hAnsiTheme="minorBidi"/>
          <w:sz w:val="24"/>
          <w:szCs w:val="24"/>
          <w:lang w:val="en-GB"/>
        </w:rPr>
      </w:pPr>
      <w:r w:rsidRPr="00A81B59">
        <w:rPr>
          <w:rFonts w:asciiTheme="minorBidi" w:hAnsiTheme="minorBidi"/>
          <w:b/>
          <w:bCs/>
          <w:sz w:val="24"/>
          <w:szCs w:val="24"/>
          <w:lang w:val="en-GB"/>
        </w:rPr>
        <w:t>Collaborative Filtering (SVD):</w:t>
      </w:r>
      <w:r w:rsidRPr="00A81B59">
        <w:rPr>
          <w:rFonts w:asciiTheme="minorBidi" w:hAnsiTheme="minorBidi"/>
          <w:sz w:val="24"/>
          <w:szCs w:val="24"/>
          <w:lang w:val="en-GB"/>
        </w:rPr>
        <w:t xml:space="preserve"> Predicts lacking feedback ratings via studying ancient consumer-object interactions and latent elements within the dataset.</w:t>
      </w:r>
    </w:p>
    <w:p w14:paraId="432A57BF" w14:textId="77777777" w:rsidR="005C0679" w:rsidRPr="00A81B59" w:rsidRDefault="00000000">
      <w:pPr>
        <w:tabs>
          <w:tab w:val="left" w:pos="720"/>
        </w:tabs>
        <w:ind w:left="720"/>
        <w:rPr>
          <w:rFonts w:asciiTheme="minorBidi" w:hAnsiTheme="minorBidi"/>
          <w:sz w:val="24"/>
          <w:szCs w:val="24"/>
          <w:lang w:val="en-GB"/>
        </w:rPr>
      </w:pPr>
      <w:r w:rsidRPr="00A81B59">
        <w:rPr>
          <w:rFonts w:asciiTheme="minorBidi" w:hAnsiTheme="minorBidi"/>
          <w:b/>
          <w:bCs/>
          <w:sz w:val="24"/>
          <w:szCs w:val="24"/>
          <w:lang w:val="en-GB"/>
        </w:rPr>
        <w:t>TF-IDF model:</w:t>
      </w:r>
      <w:r w:rsidRPr="00A81B59">
        <w:rPr>
          <w:rFonts w:asciiTheme="minorBidi" w:hAnsiTheme="minorBidi"/>
          <w:sz w:val="24"/>
          <w:szCs w:val="24"/>
          <w:lang w:val="en-GB"/>
        </w:rPr>
        <w:t xml:space="preserve"> Extracts capabilities from textual information (e.g., item classes and outlines) to compute relevance rankings primarily based on user records.</w:t>
      </w:r>
    </w:p>
    <w:p w14:paraId="4A751340" w14:textId="77777777" w:rsidR="005C0679" w:rsidRPr="00A81B59" w:rsidRDefault="00000000">
      <w:pPr>
        <w:tabs>
          <w:tab w:val="left" w:pos="720"/>
        </w:tabs>
        <w:ind w:left="720"/>
        <w:rPr>
          <w:rFonts w:asciiTheme="minorBidi" w:hAnsiTheme="minorBidi"/>
          <w:sz w:val="24"/>
          <w:szCs w:val="24"/>
          <w:lang w:val="en-GB"/>
        </w:rPr>
      </w:pPr>
      <w:r w:rsidRPr="00A81B59">
        <w:rPr>
          <w:rFonts w:asciiTheme="minorBidi" w:hAnsiTheme="minorBidi"/>
          <w:b/>
          <w:bCs/>
          <w:sz w:val="24"/>
          <w:szCs w:val="24"/>
          <w:lang w:val="en-GB"/>
        </w:rPr>
        <w:t>Deep studying:</w:t>
      </w:r>
      <w:r w:rsidRPr="00A81B59">
        <w:rPr>
          <w:rFonts w:asciiTheme="minorBidi" w:hAnsiTheme="minorBidi"/>
          <w:sz w:val="24"/>
          <w:szCs w:val="24"/>
          <w:lang w:val="en-GB"/>
        </w:rPr>
        <w:t xml:space="preserve"> utilizes a totally related neural community for hybrid predictions, combining features from content-based and collaborative filtering fashions.</w:t>
      </w:r>
    </w:p>
    <w:p w14:paraId="0870686D" w14:textId="77777777" w:rsidR="005C0679" w:rsidRPr="00A81B59" w:rsidRDefault="00000000">
      <w:pPr>
        <w:tabs>
          <w:tab w:val="left" w:pos="720"/>
        </w:tabs>
        <w:ind w:left="720"/>
        <w:rPr>
          <w:rFonts w:asciiTheme="minorBidi" w:hAnsiTheme="minorBidi"/>
          <w:sz w:val="24"/>
          <w:szCs w:val="24"/>
          <w:lang w:val="en-GB"/>
        </w:rPr>
      </w:pPr>
      <w:r w:rsidRPr="00A81B59">
        <w:rPr>
          <w:rFonts w:asciiTheme="minorBidi" w:hAnsiTheme="minorBidi"/>
          <w:b/>
          <w:bCs/>
          <w:sz w:val="24"/>
          <w:szCs w:val="24"/>
          <w:lang w:val="en-GB"/>
        </w:rPr>
        <w:t>cause:</w:t>
      </w:r>
      <w:r w:rsidRPr="00A81B59">
        <w:rPr>
          <w:rFonts w:asciiTheme="minorBidi" w:hAnsiTheme="minorBidi"/>
          <w:sz w:val="24"/>
          <w:szCs w:val="24"/>
          <w:lang w:val="en-GB"/>
        </w:rPr>
        <w:t xml:space="preserve"> To leverage the strengths of every version, making sure higher accuracy and diversity in tips.</w:t>
      </w:r>
    </w:p>
    <w:p w14:paraId="5B62DFD5" w14:textId="77777777" w:rsidR="005C0679" w:rsidRPr="00A81B59" w:rsidRDefault="00000000">
      <w:pPr>
        <w:tabs>
          <w:tab w:val="left" w:pos="720"/>
        </w:tabs>
        <w:ind w:left="720"/>
        <w:rPr>
          <w:rFonts w:asciiTheme="minorBidi" w:hAnsiTheme="minorBidi"/>
          <w:sz w:val="24"/>
          <w:szCs w:val="24"/>
          <w:lang w:val="en-GB"/>
        </w:rPr>
      </w:pPr>
      <w:r w:rsidRPr="00A81B59">
        <w:rPr>
          <w:rFonts w:asciiTheme="minorBidi" w:hAnsiTheme="minorBidi"/>
          <w:b/>
          <w:bCs/>
          <w:sz w:val="24"/>
          <w:szCs w:val="24"/>
          <w:lang w:val="en-GB"/>
        </w:rPr>
        <w:t>Scalability and Extensibility:</w:t>
      </w:r>
    </w:p>
    <w:p w14:paraId="7B31DE18" w14:textId="77777777" w:rsidR="005C0679" w:rsidRPr="00A81B59" w:rsidRDefault="00000000">
      <w:pPr>
        <w:tabs>
          <w:tab w:val="left" w:pos="720"/>
        </w:tabs>
        <w:ind w:left="720"/>
        <w:rPr>
          <w:rFonts w:asciiTheme="minorBidi" w:hAnsiTheme="minorBidi"/>
          <w:b/>
          <w:bCs/>
          <w:sz w:val="24"/>
          <w:szCs w:val="24"/>
          <w:lang w:val="en-GB"/>
        </w:rPr>
      </w:pPr>
      <w:r w:rsidRPr="00A81B59">
        <w:rPr>
          <w:rFonts w:asciiTheme="minorBidi" w:hAnsiTheme="minorBidi"/>
          <w:b/>
          <w:bCs/>
          <w:sz w:val="24"/>
          <w:szCs w:val="24"/>
          <w:lang w:val="en-GB"/>
        </w:rPr>
        <w:t>The device is designed to deal with:</w:t>
      </w:r>
    </w:p>
    <w:p w14:paraId="43223841" w14:textId="77777777" w:rsidR="005C0679" w:rsidRPr="00A81B59" w:rsidRDefault="00000000">
      <w:pPr>
        <w:tabs>
          <w:tab w:val="left" w:pos="720"/>
        </w:tabs>
        <w:ind w:left="720"/>
        <w:rPr>
          <w:rFonts w:asciiTheme="minorBidi" w:hAnsiTheme="minorBidi"/>
          <w:sz w:val="24"/>
          <w:szCs w:val="24"/>
          <w:lang w:val="en-GB"/>
        </w:rPr>
      </w:pPr>
      <w:r w:rsidRPr="00A81B59">
        <w:rPr>
          <w:rFonts w:asciiTheme="minorBidi" w:hAnsiTheme="minorBidi"/>
          <w:b/>
          <w:bCs/>
          <w:sz w:val="24"/>
          <w:szCs w:val="24"/>
          <w:lang w:val="en-GB"/>
        </w:rPr>
        <w:t>growing Datasets:</w:t>
      </w:r>
      <w:r w:rsidRPr="00A81B59">
        <w:rPr>
          <w:rFonts w:asciiTheme="minorBidi" w:hAnsiTheme="minorBidi"/>
          <w:sz w:val="24"/>
          <w:szCs w:val="24"/>
          <w:lang w:val="en-GB"/>
        </w:rPr>
        <w:t xml:space="preserve"> Can handle increasing consumer and item volumes with green preprocessing and scalable algorithms.</w:t>
      </w:r>
    </w:p>
    <w:p w14:paraId="12D4E112" w14:textId="77777777" w:rsidR="005C0679" w:rsidRPr="00A81B59" w:rsidRDefault="00000000">
      <w:pPr>
        <w:tabs>
          <w:tab w:val="left" w:pos="720"/>
        </w:tabs>
        <w:ind w:left="720"/>
        <w:rPr>
          <w:rFonts w:asciiTheme="minorBidi" w:hAnsiTheme="minorBidi"/>
          <w:sz w:val="24"/>
          <w:szCs w:val="24"/>
          <w:lang w:val="en-GB"/>
        </w:rPr>
      </w:pPr>
      <w:r w:rsidRPr="00A81B59">
        <w:rPr>
          <w:rFonts w:asciiTheme="minorBidi" w:hAnsiTheme="minorBidi"/>
          <w:b/>
          <w:bCs/>
          <w:sz w:val="24"/>
          <w:szCs w:val="24"/>
          <w:lang w:val="en-GB"/>
        </w:rPr>
        <w:t>New functions:</w:t>
      </w:r>
      <w:r w:rsidRPr="00A81B59">
        <w:rPr>
          <w:rFonts w:asciiTheme="minorBidi" w:hAnsiTheme="minorBidi"/>
          <w:sz w:val="24"/>
          <w:szCs w:val="24"/>
          <w:lang w:val="en-GB"/>
        </w:rPr>
        <w:t xml:space="preserve"> additional consumer and item attributes may be without difficulty integrated into the version pipeline.</w:t>
      </w:r>
    </w:p>
    <w:p w14:paraId="0BCB1FA6" w14:textId="77777777" w:rsidR="005C0679" w:rsidRPr="00A81B59" w:rsidRDefault="00000000">
      <w:pPr>
        <w:tabs>
          <w:tab w:val="left" w:pos="720"/>
        </w:tabs>
        <w:ind w:left="720"/>
        <w:rPr>
          <w:rFonts w:asciiTheme="minorBidi" w:hAnsiTheme="minorBidi"/>
          <w:sz w:val="24"/>
          <w:szCs w:val="24"/>
          <w:lang w:val="en-GB"/>
        </w:rPr>
      </w:pPr>
      <w:r w:rsidRPr="00A81B59">
        <w:rPr>
          <w:rFonts w:asciiTheme="minorBidi" w:hAnsiTheme="minorBidi"/>
          <w:b/>
          <w:bCs/>
          <w:sz w:val="24"/>
          <w:szCs w:val="24"/>
          <w:lang w:val="en-GB"/>
        </w:rPr>
        <w:t>actual-Time pointers:</w:t>
      </w:r>
      <w:r w:rsidRPr="00A81B59">
        <w:rPr>
          <w:rFonts w:asciiTheme="minorBidi" w:hAnsiTheme="minorBidi"/>
          <w:sz w:val="24"/>
          <w:szCs w:val="24"/>
          <w:lang w:val="en-GB"/>
        </w:rPr>
        <w:t xml:space="preserve"> future improvements can enable dynamic updates to hints based totally on real-time user interactions.</w:t>
      </w:r>
    </w:p>
    <w:p w14:paraId="0A89C7F3" w14:textId="77777777" w:rsidR="005C0679" w:rsidRPr="00A81B59" w:rsidRDefault="00000000">
      <w:pPr>
        <w:tabs>
          <w:tab w:val="left" w:pos="720"/>
        </w:tabs>
        <w:ind w:left="720"/>
        <w:rPr>
          <w:rFonts w:asciiTheme="minorBidi" w:hAnsiTheme="minorBidi"/>
          <w:sz w:val="24"/>
          <w:szCs w:val="24"/>
          <w:lang w:val="en-GB"/>
        </w:rPr>
      </w:pPr>
      <w:r w:rsidRPr="00A81B59">
        <w:rPr>
          <w:rFonts w:asciiTheme="minorBidi" w:hAnsiTheme="minorBidi"/>
          <w:sz w:val="24"/>
          <w:szCs w:val="24"/>
          <w:lang w:val="en-GB"/>
        </w:rPr>
        <w:t>bloodless-start hassle handling</w:t>
      </w:r>
    </w:p>
    <w:p w14:paraId="62C861EF" w14:textId="77777777" w:rsidR="005C0679" w:rsidRPr="00A81B59" w:rsidRDefault="00000000">
      <w:pPr>
        <w:tabs>
          <w:tab w:val="left" w:pos="720"/>
        </w:tabs>
        <w:ind w:leftChars="240" w:left="480" w:firstLineChars="150" w:firstLine="360"/>
        <w:rPr>
          <w:rFonts w:asciiTheme="minorBidi" w:hAnsiTheme="minorBidi"/>
          <w:sz w:val="24"/>
          <w:szCs w:val="24"/>
          <w:lang w:val="en-GB"/>
        </w:rPr>
      </w:pPr>
      <w:r w:rsidRPr="00A81B59">
        <w:rPr>
          <w:rFonts w:asciiTheme="minorBidi" w:hAnsiTheme="minorBidi"/>
          <w:sz w:val="24"/>
          <w:szCs w:val="24"/>
          <w:lang w:val="en-GB"/>
        </w:rPr>
        <w:lastRenderedPageBreak/>
        <w:t xml:space="preserve"> for brand new customers (with no previous interactions), tips are made-using demographic information and popular objects from similar user segments.</w:t>
      </w:r>
    </w:p>
    <w:p w14:paraId="3C61F18E" w14:textId="77777777" w:rsidR="005C0679" w:rsidRPr="00A81B59" w:rsidRDefault="00000000">
      <w:pPr>
        <w:tabs>
          <w:tab w:val="left" w:pos="720"/>
        </w:tabs>
        <w:ind w:left="720"/>
        <w:rPr>
          <w:rFonts w:asciiTheme="minorBidi" w:hAnsiTheme="minorBidi"/>
          <w:sz w:val="24"/>
          <w:szCs w:val="24"/>
          <w:lang w:val="en-GB"/>
        </w:rPr>
      </w:pPr>
      <w:r w:rsidRPr="00A81B59">
        <w:rPr>
          <w:rFonts w:asciiTheme="minorBidi" w:hAnsiTheme="minorBidi"/>
          <w:sz w:val="24"/>
          <w:szCs w:val="24"/>
          <w:lang w:val="en-GB"/>
        </w:rPr>
        <w:t>for brand spanking new gadgets, attributes like category and fee are leveraged to suit them with capability shoppers.</w:t>
      </w:r>
    </w:p>
    <w:p w14:paraId="147CA55D" w14:textId="77777777" w:rsidR="005C0679" w:rsidRPr="00A81B59" w:rsidRDefault="00000000">
      <w:pPr>
        <w:tabs>
          <w:tab w:val="left" w:pos="720"/>
        </w:tabs>
        <w:ind w:left="720"/>
        <w:rPr>
          <w:rFonts w:asciiTheme="minorBidi" w:hAnsiTheme="minorBidi"/>
          <w:b/>
          <w:bCs/>
          <w:sz w:val="24"/>
          <w:szCs w:val="24"/>
          <w:lang w:val="en-GB"/>
        </w:rPr>
      </w:pPr>
      <w:r w:rsidRPr="00A81B59">
        <w:rPr>
          <w:rFonts w:asciiTheme="minorBidi" w:hAnsiTheme="minorBidi"/>
          <w:b/>
          <w:bCs/>
          <w:sz w:val="24"/>
          <w:szCs w:val="24"/>
          <w:lang w:val="en-GB"/>
        </w:rPr>
        <w:t>Workflow:</w:t>
      </w:r>
    </w:p>
    <w:p w14:paraId="0CE08CEC" w14:textId="77777777" w:rsidR="005C0679" w:rsidRPr="00A81B59" w:rsidRDefault="00000000">
      <w:pPr>
        <w:tabs>
          <w:tab w:val="left" w:pos="720"/>
        </w:tabs>
        <w:ind w:left="720"/>
        <w:rPr>
          <w:rFonts w:asciiTheme="minorBidi" w:hAnsiTheme="minorBidi"/>
          <w:sz w:val="24"/>
          <w:szCs w:val="24"/>
          <w:lang w:val="en-GB"/>
        </w:rPr>
      </w:pPr>
      <w:r w:rsidRPr="00A81B59">
        <w:rPr>
          <w:rFonts w:asciiTheme="minorBidi" w:hAnsiTheme="minorBidi"/>
          <w:b/>
          <w:bCs/>
          <w:sz w:val="24"/>
          <w:szCs w:val="24"/>
          <w:lang w:val="en-GB"/>
        </w:rPr>
        <w:t>facts series and Preprocessing:</w:t>
      </w:r>
    </w:p>
    <w:p w14:paraId="1D8AECB0" w14:textId="77777777" w:rsidR="005C0679" w:rsidRPr="00A81B59" w:rsidRDefault="00000000">
      <w:pPr>
        <w:tabs>
          <w:tab w:val="left" w:pos="720"/>
        </w:tabs>
        <w:ind w:left="720"/>
        <w:rPr>
          <w:rFonts w:asciiTheme="minorBidi" w:hAnsiTheme="minorBidi"/>
          <w:sz w:val="24"/>
          <w:szCs w:val="24"/>
          <w:lang w:val="en-GB"/>
        </w:rPr>
      </w:pPr>
      <w:r w:rsidRPr="00A81B59">
        <w:rPr>
          <w:rFonts w:asciiTheme="minorBidi" w:hAnsiTheme="minorBidi"/>
          <w:sz w:val="24"/>
          <w:szCs w:val="24"/>
          <w:lang w:val="en-GB"/>
        </w:rPr>
        <w:t>acquire consumer, item, and interaction statistics.</w:t>
      </w:r>
    </w:p>
    <w:p w14:paraId="75A6E331" w14:textId="77777777" w:rsidR="005C0679" w:rsidRPr="00A81B59" w:rsidRDefault="00000000">
      <w:pPr>
        <w:tabs>
          <w:tab w:val="left" w:pos="720"/>
        </w:tabs>
        <w:ind w:left="720"/>
        <w:rPr>
          <w:rFonts w:asciiTheme="minorBidi" w:hAnsiTheme="minorBidi"/>
          <w:sz w:val="24"/>
          <w:szCs w:val="24"/>
          <w:lang w:val="en-GB"/>
        </w:rPr>
      </w:pPr>
      <w:r w:rsidRPr="00A81B59">
        <w:rPr>
          <w:rFonts w:asciiTheme="minorBidi" w:hAnsiTheme="minorBidi"/>
          <w:sz w:val="24"/>
          <w:szCs w:val="24"/>
          <w:lang w:val="en-GB"/>
        </w:rPr>
        <w:t>take care of lacking values, encode specific variables, and standardize numerical capabilities.</w:t>
      </w:r>
    </w:p>
    <w:p w14:paraId="1E66C50A" w14:textId="77777777" w:rsidR="005C0679" w:rsidRPr="00A81B59" w:rsidRDefault="00000000">
      <w:pPr>
        <w:tabs>
          <w:tab w:val="left" w:pos="720"/>
        </w:tabs>
        <w:ind w:left="720"/>
        <w:rPr>
          <w:rFonts w:asciiTheme="minorBidi" w:hAnsiTheme="minorBidi"/>
          <w:sz w:val="24"/>
          <w:szCs w:val="24"/>
          <w:lang w:val="en-GB"/>
        </w:rPr>
      </w:pPr>
      <w:r w:rsidRPr="00A81B59">
        <w:rPr>
          <w:rFonts w:asciiTheme="minorBidi" w:hAnsiTheme="minorBidi"/>
          <w:sz w:val="24"/>
          <w:szCs w:val="24"/>
          <w:lang w:val="en-GB"/>
        </w:rPr>
        <w:t>version education and Integration</w:t>
      </w:r>
    </w:p>
    <w:p w14:paraId="67A1DC62" w14:textId="77777777" w:rsidR="005C0679" w:rsidRPr="00A81B59" w:rsidRDefault="00000000">
      <w:pPr>
        <w:tabs>
          <w:tab w:val="left" w:pos="720"/>
        </w:tabs>
        <w:ind w:left="720"/>
        <w:rPr>
          <w:rFonts w:asciiTheme="minorBidi" w:hAnsiTheme="minorBidi"/>
          <w:sz w:val="24"/>
          <w:szCs w:val="24"/>
          <w:lang w:val="en-GB"/>
        </w:rPr>
      </w:pPr>
      <w:r w:rsidRPr="00A81B59">
        <w:rPr>
          <w:rFonts w:asciiTheme="minorBidi" w:hAnsiTheme="minorBidi"/>
          <w:sz w:val="24"/>
          <w:szCs w:val="24"/>
          <w:lang w:val="en-GB"/>
        </w:rPr>
        <w:t>teach man or woman fashions (content-based, collaborative filtering, TF-IDF, and deep getting to know).</w:t>
      </w:r>
    </w:p>
    <w:p w14:paraId="47908DF1" w14:textId="77777777" w:rsidR="005C0679" w:rsidRPr="00A81B59" w:rsidRDefault="00000000">
      <w:pPr>
        <w:tabs>
          <w:tab w:val="left" w:pos="720"/>
        </w:tabs>
        <w:ind w:left="720"/>
        <w:rPr>
          <w:rFonts w:asciiTheme="minorBidi" w:hAnsiTheme="minorBidi"/>
          <w:sz w:val="24"/>
          <w:szCs w:val="24"/>
          <w:lang w:val="en-GB"/>
        </w:rPr>
      </w:pPr>
      <w:r w:rsidRPr="00A81B59">
        <w:rPr>
          <w:rFonts w:asciiTheme="minorBidi" w:hAnsiTheme="minorBidi"/>
          <w:sz w:val="24"/>
          <w:szCs w:val="24"/>
          <w:lang w:val="en-GB"/>
        </w:rPr>
        <w:t>integrate models right into a hybrid framework that combines predictions for more desirable accuracy.</w:t>
      </w:r>
    </w:p>
    <w:p w14:paraId="0FA23770" w14:textId="77777777" w:rsidR="005C0679" w:rsidRPr="00A81B59" w:rsidRDefault="00000000">
      <w:pPr>
        <w:tabs>
          <w:tab w:val="left" w:pos="720"/>
        </w:tabs>
        <w:ind w:left="720"/>
        <w:rPr>
          <w:rFonts w:asciiTheme="minorBidi" w:hAnsiTheme="minorBidi"/>
          <w:b/>
          <w:bCs/>
          <w:sz w:val="24"/>
          <w:szCs w:val="24"/>
          <w:lang w:val="en-GB"/>
        </w:rPr>
      </w:pPr>
      <w:r w:rsidRPr="00A81B59">
        <w:rPr>
          <w:rFonts w:asciiTheme="minorBidi" w:hAnsiTheme="minorBidi"/>
          <w:b/>
          <w:bCs/>
          <w:sz w:val="24"/>
          <w:szCs w:val="24"/>
          <w:lang w:val="en-GB"/>
        </w:rPr>
        <w:t>advice technology</w:t>
      </w:r>
    </w:p>
    <w:p w14:paraId="5D3571D8" w14:textId="77777777" w:rsidR="005C0679" w:rsidRPr="00A81B59" w:rsidRDefault="00000000">
      <w:pPr>
        <w:tabs>
          <w:tab w:val="left" w:pos="720"/>
        </w:tabs>
        <w:ind w:left="720"/>
        <w:rPr>
          <w:rFonts w:asciiTheme="minorBidi" w:hAnsiTheme="minorBidi"/>
          <w:sz w:val="24"/>
          <w:szCs w:val="24"/>
          <w:lang w:val="en-GB"/>
        </w:rPr>
      </w:pPr>
      <w:r w:rsidRPr="00A81B59">
        <w:rPr>
          <w:rFonts w:asciiTheme="minorBidi" w:hAnsiTheme="minorBidi"/>
          <w:sz w:val="24"/>
          <w:szCs w:val="24"/>
          <w:lang w:val="en-GB"/>
        </w:rPr>
        <w:t>Generate ranked lists of hints based totally on consumer profiles and the hybrid model's predictions.</w:t>
      </w:r>
    </w:p>
    <w:p w14:paraId="665D411C" w14:textId="77777777" w:rsidR="005C0679" w:rsidRPr="00A81B59" w:rsidRDefault="00000000">
      <w:pPr>
        <w:tabs>
          <w:tab w:val="left" w:pos="720"/>
        </w:tabs>
        <w:ind w:left="720"/>
        <w:rPr>
          <w:rFonts w:asciiTheme="minorBidi" w:hAnsiTheme="minorBidi"/>
          <w:b/>
          <w:bCs/>
          <w:sz w:val="24"/>
          <w:szCs w:val="24"/>
          <w:lang w:val="en-GB"/>
        </w:rPr>
      </w:pPr>
      <w:r w:rsidRPr="00A81B59">
        <w:rPr>
          <w:rFonts w:asciiTheme="minorBidi" w:hAnsiTheme="minorBidi"/>
          <w:b/>
          <w:bCs/>
          <w:sz w:val="24"/>
          <w:szCs w:val="24"/>
          <w:lang w:val="en-GB"/>
        </w:rPr>
        <w:t>consumer interaction</w:t>
      </w:r>
    </w:p>
    <w:p w14:paraId="2297C09E" w14:textId="77777777" w:rsidR="005C0679" w:rsidRPr="00A81B59" w:rsidRDefault="00000000">
      <w:pPr>
        <w:tabs>
          <w:tab w:val="left" w:pos="720"/>
        </w:tabs>
        <w:ind w:left="720"/>
        <w:rPr>
          <w:rFonts w:asciiTheme="minorBidi" w:hAnsiTheme="minorBidi"/>
          <w:sz w:val="24"/>
          <w:szCs w:val="24"/>
          <w:lang w:val="en-GB"/>
        </w:rPr>
      </w:pPr>
      <w:r w:rsidRPr="00A81B59">
        <w:rPr>
          <w:rFonts w:asciiTheme="minorBidi" w:hAnsiTheme="minorBidi"/>
          <w:sz w:val="24"/>
          <w:szCs w:val="24"/>
          <w:lang w:val="en-GB"/>
        </w:rPr>
        <w:t>provide recommendations via an interactive interface, enabling users to view and explore personalised pointers.</w:t>
      </w:r>
    </w:p>
    <w:p w14:paraId="32C52106" w14:textId="77777777" w:rsidR="005C0679" w:rsidRPr="00A81B59" w:rsidRDefault="00000000">
      <w:pPr>
        <w:tabs>
          <w:tab w:val="left" w:pos="720"/>
        </w:tabs>
        <w:ind w:left="720"/>
        <w:rPr>
          <w:rFonts w:asciiTheme="minorBidi" w:hAnsiTheme="minorBidi"/>
          <w:sz w:val="24"/>
          <w:szCs w:val="24"/>
          <w:lang w:val="en-GB"/>
        </w:rPr>
      </w:pPr>
      <w:r w:rsidRPr="00A81B59">
        <w:rPr>
          <w:rFonts w:asciiTheme="minorBidi" w:hAnsiTheme="minorBidi"/>
          <w:sz w:val="24"/>
          <w:szCs w:val="24"/>
          <w:lang w:val="en-GB"/>
        </w:rPr>
        <w:t>blessings of the layout</w:t>
      </w:r>
    </w:p>
    <w:p w14:paraId="4F90C2CA" w14:textId="77777777" w:rsidR="005C0679" w:rsidRPr="00A81B59" w:rsidRDefault="00000000">
      <w:pPr>
        <w:tabs>
          <w:tab w:val="left" w:pos="720"/>
        </w:tabs>
        <w:ind w:left="720"/>
        <w:rPr>
          <w:rFonts w:asciiTheme="minorBidi" w:hAnsiTheme="minorBidi"/>
          <w:sz w:val="24"/>
          <w:szCs w:val="24"/>
          <w:lang w:val="en-GB"/>
        </w:rPr>
      </w:pPr>
      <w:r w:rsidRPr="00A81B59">
        <w:rPr>
          <w:rFonts w:asciiTheme="minorBidi" w:hAnsiTheme="minorBidi"/>
          <w:b/>
          <w:bCs/>
          <w:sz w:val="24"/>
          <w:szCs w:val="24"/>
          <w:lang w:val="en-GB"/>
        </w:rPr>
        <w:t xml:space="preserve">Personalization: </w:t>
      </w:r>
      <w:r w:rsidRPr="00A81B59">
        <w:rPr>
          <w:rFonts w:asciiTheme="minorBidi" w:hAnsiTheme="minorBidi"/>
          <w:sz w:val="24"/>
          <w:szCs w:val="24"/>
          <w:lang w:val="en-GB"/>
        </w:rPr>
        <w:t>Tailors tips to character alternatives the use of diverse consumer and item attributes.</w:t>
      </w:r>
    </w:p>
    <w:p w14:paraId="7F8D9087" w14:textId="77777777" w:rsidR="005C0679" w:rsidRPr="00A81B59" w:rsidRDefault="00000000">
      <w:pPr>
        <w:tabs>
          <w:tab w:val="left" w:pos="720"/>
        </w:tabs>
        <w:ind w:left="720"/>
        <w:rPr>
          <w:rFonts w:asciiTheme="minorBidi" w:hAnsiTheme="minorBidi"/>
          <w:sz w:val="24"/>
          <w:szCs w:val="24"/>
          <w:lang w:val="en-GB"/>
        </w:rPr>
      </w:pPr>
      <w:r w:rsidRPr="00A81B59">
        <w:rPr>
          <w:rFonts w:asciiTheme="minorBidi" w:hAnsiTheme="minorBidi"/>
          <w:b/>
          <w:bCs/>
          <w:sz w:val="24"/>
          <w:szCs w:val="24"/>
          <w:lang w:val="en-GB"/>
        </w:rPr>
        <w:t>Accuracy:</w:t>
      </w:r>
      <w:r w:rsidRPr="00A81B59">
        <w:rPr>
          <w:rFonts w:asciiTheme="minorBidi" w:hAnsiTheme="minorBidi"/>
          <w:sz w:val="24"/>
          <w:szCs w:val="24"/>
          <w:lang w:val="en-GB"/>
        </w:rPr>
        <w:t xml:space="preserve"> Multi-version integration complements prediction reliability and reduces biases of standalone algorithms.</w:t>
      </w:r>
    </w:p>
    <w:p w14:paraId="74EE8061" w14:textId="699C2964" w:rsidR="005C0679" w:rsidRPr="00A81B59" w:rsidRDefault="000313A5">
      <w:pPr>
        <w:tabs>
          <w:tab w:val="left" w:pos="720"/>
        </w:tabs>
        <w:ind w:left="720"/>
        <w:rPr>
          <w:rFonts w:asciiTheme="minorBidi" w:hAnsiTheme="minorBidi"/>
          <w:sz w:val="24"/>
          <w:szCs w:val="24"/>
          <w:lang w:val="en-GB"/>
        </w:rPr>
      </w:pPr>
      <w:r>
        <w:rPr>
          <w:rFonts w:asciiTheme="minorBidi" w:hAnsiTheme="minorBidi" w:hint="cs"/>
          <w:b/>
          <w:bCs/>
          <w:sz w:val="24"/>
          <w:szCs w:val="24"/>
          <w:rtl/>
          <w:lang w:val="en-GB"/>
        </w:rPr>
        <w:t xml:space="preserve">  </w:t>
      </w:r>
      <w:r w:rsidRPr="00A81B59">
        <w:rPr>
          <w:rFonts w:asciiTheme="minorBidi" w:hAnsiTheme="minorBidi"/>
          <w:sz w:val="24"/>
          <w:szCs w:val="24"/>
          <w:lang w:val="en-GB"/>
        </w:rPr>
        <w:t>signify both acquainted and new items.</w:t>
      </w:r>
    </w:p>
    <w:p w14:paraId="7CBFF475" w14:textId="77777777" w:rsidR="005C0679" w:rsidRPr="00A81B59" w:rsidRDefault="00000000">
      <w:pPr>
        <w:tabs>
          <w:tab w:val="left" w:pos="720"/>
        </w:tabs>
        <w:ind w:left="720"/>
        <w:rPr>
          <w:rFonts w:asciiTheme="minorBidi" w:hAnsiTheme="minorBidi"/>
          <w:sz w:val="24"/>
          <w:szCs w:val="24"/>
          <w:lang w:val="en-GB"/>
        </w:rPr>
        <w:sectPr w:rsidR="005C0679" w:rsidRPr="00A81B59">
          <w:pgSz w:w="12240" w:h="15840"/>
          <w:pgMar w:top="1440" w:right="1800" w:bottom="1440" w:left="1800" w:header="720" w:footer="720" w:gutter="0"/>
          <w:cols w:space="720"/>
          <w:titlePg/>
          <w:docGrid w:linePitch="360"/>
        </w:sectPr>
      </w:pPr>
      <w:r w:rsidRPr="00A81B59">
        <w:rPr>
          <w:rFonts w:asciiTheme="minorBidi" w:hAnsiTheme="minorBidi"/>
          <w:b/>
          <w:bCs/>
          <w:sz w:val="24"/>
          <w:szCs w:val="24"/>
          <w:lang w:val="en-GB"/>
        </w:rPr>
        <w:t>Scalability:</w:t>
      </w:r>
      <w:r w:rsidRPr="00A81B59">
        <w:rPr>
          <w:rFonts w:asciiTheme="minorBidi" w:hAnsiTheme="minorBidi"/>
          <w:sz w:val="24"/>
          <w:szCs w:val="24"/>
          <w:lang w:val="en-GB"/>
        </w:rPr>
        <w:t xml:space="preserve"> Designed to evolve to developing datasets and computational demands.</w:t>
      </w:r>
    </w:p>
    <w:p w14:paraId="6B122A02" w14:textId="77777777" w:rsidR="005C0679" w:rsidRPr="00A81B59" w:rsidRDefault="005C0679">
      <w:pPr>
        <w:tabs>
          <w:tab w:val="left" w:pos="720"/>
        </w:tabs>
        <w:ind w:left="720"/>
        <w:rPr>
          <w:rFonts w:asciiTheme="minorBidi" w:hAnsiTheme="minorBidi"/>
          <w:sz w:val="24"/>
          <w:szCs w:val="24"/>
          <w:lang w:val="en-GB"/>
        </w:rPr>
      </w:pPr>
    </w:p>
    <w:p w14:paraId="32E27228" w14:textId="77777777" w:rsidR="005C0679" w:rsidRPr="00A81B59" w:rsidRDefault="00000000">
      <w:pPr>
        <w:tabs>
          <w:tab w:val="left" w:pos="720"/>
        </w:tabs>
        <w:rPr>
          <w:rFonts w:asciiTheme="minorBidi" w:hAnsiTheme="minorBidi"/>
          <w:b/>
          <w:bCs/>
          <w:sz w:val="24"/>
          <w:szCs w:val="24"/>
          <w:lang w:val="en-GB"/>
        </w:rPr>
      </w:pPr>
      <w:r w:rsidRPr="00A81B59">
        <w:rPr>
          <w:rFonts w:asciiTheme="minorBidi" w:hAnsiTheme="minorBidi"/>
          <w:b/>
          <w:bCs/>
          <w:sz w:val="24"/>
          <w:szCs w:val="24"/>
          <w:lang w:val="en-GB"/>
        </w:rPr>
        <w:t>Implementation process:</w:t>
      </w:r>
    </w:p>
    <w:p w14:paraId="344243DF" w14:textId="77777777" w:rsidR="005C0679" w:rsidRPr="00A81B59" w:rsidRDefault="005C0679">
      <w:pPr>
        <w:tabs>
          <w:tab w:val="left" w:pos="720"/>
        </w:tabs>
        <w:ind w:left="720"/>
        <w:rPr>
          <w:rFonts w:asciiTheme="minorBidi" w:hAnsiTheme="minorBidi"/>
          <w:sz w:val="24"/>
          <w:szCs w:val="24"/>
          <w:lang w:val="en-GB"/>
        </w:rPr>
      </w:pPr>
    </w:p>
    <w:p w14:paraId="6D328598" w14:textId="77777777" w:rsidR="005C0679" w:rsidRPr="00A81B59" w:rsidRDefault="00000000">
      <w:pPr>
        <w:tabs>
          <w:tab w:val="left" w:pos="720"/>
        </w:tabs>
        <w:rPr>
          <w:rFonts w:asciiTheme="minorBidi" w:hAnsiTheme="minorBidi"/>
          <w:b/>
          <w:bCs/>
          <w:sz w:val="24"/>
          <w:szCs w:val="24"/>
          <w:lang w:val="en-GB"/>
        </w:rPr>
      </w:pPr>
      <w:r w:rsidRPr="00A81B59">
        <w:rPr>
          <w:rFonts w:asciiTheme="minorBidi" w:hAnsiTheme="minorBidi"/>
          <w:b/>
          <w:bCs/>
          <w:sz w:val="24"/>
          <w:szCs w:val="24"/>
          <w:lang w:val="en-GB"/>
        </w:rPr>
        <w:t>Tools and Libraries</w:t>
      </w:r>
    </w:p>
    <w:p w14:paraId="463C1247" w14:textId="77777777" w:rsidR="005C0679" w:rsidRPr="00A81B59" w:rsidRDefault="00000000">
      <w:pPr>
        <w:tabs>
          <w:tab w:val="left" w:pos="720"/>
        </w:tabs>
        <w:rPr>
          <w:rFonts w:asciiTheme="minorBidi" w:hAnsiTheme="minorBidi"/>
          <w:b/>
          <w:bCs/>
          <w:sz w:val="24"/>
          <w:szCs w:val="24"/>
          <w:lang w:val="en-GB"/>
        </w:rPr>
      </w:pPr>
      <w:r w:rsidRPr="00A81B59">
        <w:rPr>
          <w:rFonts w:asciiTheme="minorBidi" w:hAnsiTheme="minorBidi"/>
          <w:b/>
          <w:bCs/>
          <w:sz w:val="24"/>
          <w:szCs w:val="24"/>
          <w:lang w:val="en-GB"/>
        </w:rPr>
        <w:t>1. Data Handling:</w:t>
      </w:r>
    </w:p>
    <w:p w14:paraId="09960397" w14:textId="77777777" w:rsidR="005C0679" w:rsidRPr="00A81B59" w:rsidRDefault="00000000">
      <w:pPr>
        <w:tabs>
          <w:tab w:val="left" w:pos="720"/>
        </w:tabs>
        <w:rPr>
          <w:rFonts w:asciiTheme="minorBidi" w:hAnsiTheme="minorBidi"/>
          <w:sz w:val="24"/>
          <w:szCs w:val="24"/>
          <w:lang w:val="en-GB"/>
        </w:rPr>
      </w:pPr>
      <w:r w:rsidRPr="00A81B59">
        <w:rPr>
          <w:rFonts w:asciiTheme="minorBidi" w:hAnsiTheme="minorBidi"/>
          <w:sz w:val="24"/>
          <w:szCs w:val="24"/>
          <w:lang w:val="en-GB"/>
        </w:rPr>
        <w:t>Library Used: Pandas</w:t>
      </w:r>
    </w:p>
    <w:p w14:paraId="5B146A81" w14:textId="77777777" w:rsidR="005C0679" w:rsidRPr="00A81B59" w:rsidRDefault="00000000">
      <w:pPr>
        <w:tabs>
          <w:tab w:val="left" w:pos="720"/>
        </w:tabs>
        <w:rPr>
          <w:rFonts w:asciiTheme="minorBidi" w:hAnsiTheme="minorBidi"/>
          <w:b/>
          <w:bCs/>
          <w:sz w:val="24"/>
          <w:szCs w:val="24"/>
          <w:lang w:val="en-GB"/>
        </w:rPr>
      </w:pPr>
      <w:r w:rsidRPr="00A81B59">
        <w:rPr>
          <w:rFonts w:asciiTheme="minorBidi" w:hAnsiTheme="minorBidi"/>
          <w:b/>
          <w:bCs/>
          <w:sz w:val="24"/>
          <w:szCs w:val="24"/>
          <w:lang w:val="en-GB"/>
        </w:rPr>
        <w:t>Purpose:</w:t>
      </w:r>
    </w:p>
    <w:p w14:paraId="3946CEF9" w14:textId="77777777" w:rsidR="005C0679" w:rsidRPr="00A81B59" w:rsidRDefault="00000000">
      <w:pPr>
        <w:tabs>
          <w:tab w:val="left" w:pos="720"/>
        </w:tabs>
        <w:rPr>
          <w:rFonts w:asciiTheme="minorBidi" w:hAnsiTheme="minorBidi"/>
          <w:sz w:val="24"/>
          <w:szCs w:val="24"/>
          <w:lang w:val="en-GB"/>
        </w:rPr>
      </w:pPr>
      <w:r w:rsidRPr="00A81B59">
        <w:rPr>
          <w:rFonts w:asciiTheme="minorBidi" w:hAnsiTheme="minorBidi"/>
          <w:sz w:val="24"/>
          <w:szCs w:val="24"/>
          <w:lang w:val="en-GB"/>
        </w:rPr>
        <w:t>Efficiently load and manipulate datasets, including user data, interaction data, and item data.</w:t>
      </w:r>
    </w:p>
    <w:p w14:paraId="6C7F06D0" w14:textId="77777777" w:rsidR="005C0679" w:rsidRPr="00A81B59" w:rsidRDefault="00000000">
      <w:pPr>
        <w:tabs>
          <w:tab w:val="left" w:pos="720"/>
        </w:tabs>
        <w:rPr>
          <w:rFonts w:asciiTheme="minorBidi" w:hAnsiTheme="minorBidi"/>
          <w:sz w:val="24"/>
          <w:szCs w:val="24"/>
          <w:lang w:val="en-GB"/>
        </w:rPr>
      </w:pPr>
      <w:r w:rsidRPr="00A81B59">
        <w:rPr>
          <w:rFonts w:asciiTheme="minorBidi" w:hAnsiTheme="minorBidi"/>
          <w:sz w:val="24"/>
          <w:szCs w:val="24"/>
          <w:lang w:val="en-GB"/>
        </w:rPr>
        <w:t>Perform data preprocessing tasks such as handling missing values, merging datasets, and extracting relevant features.</w:t>
      </w:r>
    </w:p>
    <w:p w14:paraId="60354A07" w14:textId="2D8C272A" w:rsidR="005C0679" w:rsidRPr="00A81B59" w:rsidRDefault="004178A1">
      <w:pPr>
        <w:tabs>
          <w:tab w:val="left" w:pos="720"/>
        </w:tabs>
        <w:rPr>
          <w:sz w:val="24"/>
          <w:szCs w:val="24"/>
        </w:rPr>
      </w:pPr>
      <w:r w:rsidRPr="004178A1">
        <w:rPr>
          <w:noProof/>
          <w:sz w:val="24"/>
          <w:szCs w:val="24"/>
        </w:rPr>
        <w:drawing>
          <wp:inline distT="0" distB="0" distL="0" distR="0" wp14:anchorId="66CBD3CC" wp14:editId="1206948F">
            <wp:extent cx="5486400" cy="791845"/>
            <wp:effectExtent l="0" t="0" r="0" b="8255"/>
            <wp:docPr id="930573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573259" name=""/>
                    <pic:cNvPicPr/>
                  </pic:nvPicPr>
                  <pic:blipFill>
                    <a:blip r:embed="rId12"/>
                    <a:stretch>
                      <a:fillRect/>
                    </a:stretch>
                  </pic:blipFill>
                  <pic:spPr>
                    <a:xfrm>
                      <a:off x="0" y="0"/>
                      <a:ext cx="5486400" cy="791845"/>
                    </a:xfrm>
                    <a:prstGeom prst="rect">
                      <a:avLst/>
                    </a:prstGeom>
                  </pic:spPr>
                </pic:pic>
              </a:graphicData>
            </a:graphic>
          </wp:inline>
        </w:drawing>
      </w:r>
    </w:p>
    <w:p w14:paraId="7765E11B" w14:textId="77777777" w:rsidR="005C0679" w:rsidRPr="00A81B59" w:rsidRDefault="00000000">
      <w:pPr>
        <w:tabs>
          <w:tab w:val="left" w:pos="720"/>
        </w:tabs>
        <w:rPr>
          <w:rFonts w:ascii="Arial" w:hAnsi="Arial" w:cs="Arial"/>
          <w:b/>
          <w:bCs/>
          <w:sz w:val="24"/>
          <w:szCs w:val="24"/>
          <w:lang w:val="en-GB"/>
        </w:rPr>
      </w:pPr>
      <w:r w:rsidRPr="00A81B59">
        <w:rPr>
          <w:rFonts w:ascii="Arial" w:hAnsi="Arial" w:cs="Arial"/>
          <w:b/>
          <w:bCs/>
          <w:sz w:val="24"/>
          <w:szCs w:val="24"/>
          <w:lang w:val="en-GB"/>
        </w:rPr>
        <w:t>Visualization</w:t>
      </w:r>
    </w:p>
    <w:p w14:paraId="1A79BE99" w14:textId="77777777" w:rsidR="005C0679" w:rsidRPr="00A81B59" w:rsidRDefault="00000000">
      <w:pPr>
        <w:tabs>
          <w:tab w:val="left" w:pos="720"/>
        </w:tabs>
        <w:rPr>
          <w:rFonts w:ascii="Arial" w:hAnsi="Arial" w:cs="Arial"/>
          <w:sz w:val="24"/>
          <w:szCs w:val="24"/>
          <w:lang w:val="en-GB"/>
        </w:rPr>
      </w:pPr>
      <w:r w:rsidRPr="00A81B59">
        <w:rPr>
          <w:rFonts w:ascii="Arial" w:hAnsi="Arial" w:cs="Arial"/>
          <w:sz w:val="24"/>
          <w:szCs w:val="24"/>
          <w:lang w:val="en-GB"/>
        </w:rPr>
        <w:t>Libraries Used: Matplotlib and Seaborn</w:t>
      </w:r>
    </w:p>
    <w:p w14:paraId="4B91BBBD" w14:textId="77777777" w:rsidR="005C0679" w:rsidRPr="00A81B59" w:rsidRDefault="00000000">
      <w:pPr>
        <w:tabs>
          <w:tab w:val="left" w:pos="720"/>
        </w:tabs>
        <w:rPr>
          <w:rFonts w:ascii="Arial" w:hAnsi="Arial" w:cs="Arial"/>
          <w:b/>
          <w:bCs/>
          <w:sz w:val="24"/>
          <w:szCs w:val="24"/>
          <w:lang w:val="en-GB"/>
        </w:rPr>
      </w:pPr>
      <w:r w:rsidRPr="00A81B59">
        <w:rPr>
          <w:rFonts w:ascii="Arial" w:hAnsi="Arial" w:cs="Arial"/>
          <w:b/>
          <w:bCs/>
          <w:sz w:val="24"/>
          <w:szCs w:val="24"/>
          <w:lang w:val="en-GB"/>
        </w:rPr>
        <w:t>reason:</w:t>
      </w:r>
    </w:p>
    <w:p w14:paraId="30DC186E" w14:textId="77777777" w:rsidR="005C0679" w:rsidRPr="00A81B59" w:rsidRDefault="00000000">
      <w:pPr>
        <w:tabs>
          <w:tab w:val="left" w:pos="720"/>
        </w:tabs>
        <w:rPr>
          <w:rFonts w:ascii="Arial" w:hAnsi="Arial" w:cs="Arial"/>
          <w:sz w:val="24"/>
          <w:szCs w:val="24"/>
          <w:lang w:val="en-GB"/>
        </w:rPr>
      </w:pPr>
      <w:r w:rsidRPr="00A81B59">
        <w:rPr>
          <w:rFonts w:ascii="Arial" w:hAnsi="Arial" w:cs="Arial"/>
          <w:sz w:val="24"/>
          <w:szCs w:val="24"/>
          <w:lang w:val="en-GB"/>
        </w:rPr>
        <w:t>behavior exploratory information evaluation (EDA) to discover patterns, trends, and outliers inside the information.</w:t>
      </w:r>
    </w:p>
    <w:p w14:paraId="06A1F47A" w14:textId="77777777" w:rsidR="005C0679" w:rsidRPr="00A81B59" w:rsidRDefault="00000000">
      <w:pPr>
        <w:tabs>
          <w:tab w:val="left" w:pos="720"/>
        </w:tabs>
        <w:rPr>
          <w:rFonts w:ascii="Arial" w:hAnsi="Arial" w:cs="Arial"/>
          <w:sz w:val="24"/>
          <w:szCs w:val="24"/>
          <w:lang w:val="en-GB"/>
        </w:rPr>
      </w:pPr>
      <w:r w:rsidRPr="00A81B59">
        <w:rPr>
          <w:rFonts w:ascii="Arial" w:hAnsi="Arial" w:cs="Arial"/>
          <w:sz w:val="24"/>
          <w:szCs w:val="24"/>
          <w:lang w:val="en-GB"/>
        </w:rPr>
        <w:t>Create visualizations to interpret user demographics, spending habits, and feedback traits.</w:t>
      </w:r>
    </w:p>
    <w:p w14:paraId="30ED357D" w14:textId="77777777" w:rsidR="005C0679" w:rsidRDefault="005C0679">
      <w:pPr>
        <w:tabs>
          <w:tab w:val="left" w:pos="720"/>
        </w:tabs>
        <w:rPr>
          <w:noProof/>
          <w:sz w:val="24"/>
          <w:szCs w:val="24"/>
        </w:rPr>
      </w:pPr>
    </w:p>
    <w:p w14:paraId="0E2CAEDC" w14:textId="348BD6F9" w:rsidR="0021615B" w:rsidRPr="00A81B59" w:rsidRDefault="0021615B">
      <w:pPr>
        <w:tabs>
          <w:tab w:val="left" w:pos="720"/>
        </w:tabs>
        <w:rPr>
          <w:sz w:val="24"/>
          <w:szCs w:val="24"/>
        </w:rPr>
        <w:sectPr w:rsidR="0021615B" w:rsidRPr="00A81B59">
          <w:pgSz w:w="12240" w:h="15840"/>
          <w:pgMar w:top="1440" w:right="1800" w:bottom="1440" w:left="1800" w:header="720" w:footer="720" w:gutter="0"/>
          <w:cols w:space="720"/>
          <w:titlePg/>
          <w:docGrid w:linePitch="360"/>
        </w:sectPr>
      </w:pPr>
      <w:r w:rsidRPr="0021615B">
        <w:rPr>
          <w:sz w:val="24"/>
          <w:szCs w:val="24"/>
        </w:rPr>
        <w:drawing>
          <wp:inline distT="0" distB="0" distL="0" distR="0" wp14:anchorId="73C2CC92" wp14:editId="3217BE85">
            <wp:extent cx="5486400" cy="1252855"/>
            <wp:effectExtent l="0" t="0" r="0" b="4445"/>
            <wp:docPr id="1434620201"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620201" name="Picture 1" descr="A computer code on a black background&#10;&#10;Description automatically generated"/>
                    <pic:cNvPicPr/>
                  </pic:nvPicPr>
                  <pic:blipFill>
                    <a:blip r:embed="rId13"/>
                    <a:stretch>
                      <a:fillRect/>
                    </a:stretch>
                  </pic:blipFill>
                  <pic:spPr>
                    <a:xfrm>
                      <a:off x="0" y="0"/>
                      <a:ext cx="5486400" cy="1252855"/>
                    </a:xfrm>
                    <a:prstGeom prst="rect">
                      <a:avLst/>
                    </a:prstGeom>
                  </pic:spPr>
                </pic:pic>
              </a:graphicData>
            </a:graphic>
          </wp:inline>
        </w:drawing>
      </w:r>
    </w:p>
    <w:p w14:paraId="3354C412" w14:textId="77777777" w:rsidR="005C0679" w:rsidRPr="00A81B59" w:rsidRDefault="00000000">
      <w:pPr>
        <w:tabs>
          <w:tab w:val="left" w:pos="720"/>
        </w:tabs>
        <w:rPr>
          <w:rFonts w:ascii="Arial" w:hAnsi="Arial" w:cs="Arial"/>
          <w:b/>
          <w:bCs/>
          <w:sz w:val="24"/>
          <w:szCs w:val="24"/>
          <w:lang w:val="en-GB"/>
        </w:rPr>
      </w:pPr>
      <w:r w:rsidRPr="00A81B59">
        <w:rPr>
          <w:rFonts w:ascii="Arial" w:hAnsi="Arial" w:cs="Arial"/>
          <w:b/>
          <w:bCs/>
          <w:sz w:val="24"/>
          <w:szCs w:val="24"/>
          <w:lang w:val="en-GB"/>
        </w:rPr>
        <w:lastRenderedPageBreak/>
        <w:t>Machine Learning:</w:t>
      </w:r>
    </w:p>
    <w:p w14:paraId="55F2B357" w14:textId="77777777" w:rsidR="005C0679" w:rsidRPr="00A81B59" w:rsidRDefault="00000000">
      <w:pPr>
        <w:tabs>
          <w:tab w:val="left" w:pos="720"/>
        </w:tabs>
        <w:rPr>
          <w:rFonts w:ascii="Arial" w:hAnsi="Arial" w:cs="Arial"/>
          <w:sz w:val="24"/>
          <w:szCs w:val="24"/>
          <w:lang w:val="en-GB"/>
        </w:rPr>
      </w:pPr>
      <w:r w:rsidRPr="00A81B59">
        <w:rPr>
          <w:rFonts w:ascii="Arial" w:hAnsi="Arial" w:cs="Arial"/>
          <w:sz w:val="24"/>
          <w:szCs w:val="24"/>
          <w:lang w:val="en-GB"/>
        </w:rPr>
        <w:t>Library Used: Scikit-research, wonder</w:t>
      </w:r>
    </w:p>
    <w:p w14:paraId="5AD6F169" w14:textId="77777777" w:rsidR="005C0679" w:rsidRPr="00A81B59" w:rsidRDefault="00000000">
      <w:pPr>
        <w:tabs>
          <w:tab w:val="left" w:pos="720"/>
        </w:tabs>
        <w:rPr>
          <w:rFonts w:ascii="Arial" w:hAnsi="Arial" w:cs="Arial"/>
          <w:b/>
          <w:bCs/>
          <w:sz w:val="24"/>
          <w:szCs w:val="24"/>
          <w:lang w:val="en-GB"/>
        </w:rPr>
      </w:pPr>
      <w:r w:rsidRPr="00A81B59">
        <w:rPr>
          <w:rFonts w:ascii="Arial" w:hAnsi="Arial" w:cs="Arial"/>
          <w:b/>
          <w:bCs/>
          <w:sz w:val="24"/>
          <w:szCs w:val="24"/>
          <w:lang w:val="en-GB"/>
        </w:rPr>
        <w:t>purpose:</w:t>
      </w:r>
    </w:p>
    <w:p w14:paraId="02F83D10" w14:textId="77777777" w:rsidR="005C0679" w:rsidRPr="00A81B59" w:rsidRDefault="00000000">
      <w:pPr>
        <w:tabs>
          <w:tab w:val="left" w:pos="720"/>
        </w:tabs>
        <w:rPr>
          <w:rFonts w:ascii="Arial" w:hAnsi="Arial" w:cs="Arial"/>
          <w:b/>
          <w:bCs/>
          <w:sz w:val="24"/>
          <w:szCs w:val="24"/>
          <w:lang w:val="en-GB"/>
        </w:rPr>
      </w:pPr>
      <w:r w:rsidRPr="00A81B59">
        <w:rPr>
          <w:rFonts w:ascii="Arial" w:hAnsi="Arial" w:cs="Arial"/>
          <w:b/>
          <w:bCs/>
          <w:sz w:val="24"/>
          <w:szCs w:val="24"/>
          <w:lang w:val="en-GB"/>
        </w:rPr>
        <w:t>Scikit-learn:</w:t>
      </w:r>
    </w:p>
    <w:p w14:paraId="084B4238" w14:textId="77777777" w:rsidR="005C0679" w:rsidRPr="00A81B59" w:rsidRDefault="00000000">
      <w:pPr>
        <w:tabs>
          <w:tab w:val="left" w:pos="720"/>
        </w:tabs>
        <w:rPr>
          <w:rFonts w:ascii="Arial" w:hAnsi="Arial" w:cs="Arial"/>
          <w:sz w:val="24"/>
          <w:szCs w:val="24"/>
          <w:lang w:val="en-GB"/>
        </w:rPr>
      </w:pPr>
      <w:r w:rsidRPr="00A81B59">
        <w:rPr>
          <w:rFonts w:ascii="Arial" w:hAnsi="Arial" w:cs="Arial"/>
          <w:sz w:val="24"/>
          <w:szCs w:val="24"/>
          <w:lang w:val="en-GB"/>
        </w:rPr>
        <w:t>Encode express statistics using OneHotEncoder for characteristic representation.</w:t>
      </w:r>
    </w:p>
    <w:p w14:paraId="4A3802B0" w14:textId="77777777" w:rsidR="005C0679" w:rsidRPr="00A81B59" w:rsidRDefault="00000000">
      <w:pPr>
        <w:tabs>
          <w:tab w:val="left" w:pos="720"/>
        </w:tabs>
        <w:rPr>
          <w:rFonts w:ascii="Arial" w:hAnsi="Arial" w:cs="Arial"/>
          <w:sz w:val="24"/>
          <w:szCs w:val="24"/>
          <w:lang w:val="en-GB"/>
        </w:rPr>
      </w:pPr>
      <w:r w:rsidRPr="00A81B59">
        <w:rPr>
          <w:rFonts w:ascii="Arial" w:hAnsi="Arial" w:cs="Arial"/>
          <w:sz w:val="24"/>
          <w:szCs w:val="24"/>
          <w:lang w:val="en-GB"/>
        </w:rPr>
        <w:t>Standardize numerical information the use of StandardScaler for higher version performance.</w:t>
      </w:r>
    </w:p>
    <w:p w14:paraId="61CBE814" w14:textId="77777777" w:rsidR="005C0679" w:rsidRPr="00A81B59" w:rsidRDefault="00000000">
      <w:pPr>
        <w:tabs>
          <w:tab w:val="left" w:pos="720"/>
        </w:tabs>
        <w:rPr>
          <w:rFonts w:ascii="Arial" w:hAnsi="Arial" w:cs="Arial"/>
          <w:b/>
          <w:bCs/>
          <w:sz w:val="24"/>
          <w:szCs w:val="24"/>
          <w:lang w:val="en-GB"/>
        </w:rPr>
      </w:pPr>
      <w:r w:rsidRPr="00A81B59">
        <w:rPr>
          <w:rFonts w:ascii="Arial" w:hAnsi="Arial" w:cs="Arial"/>
          <w:b/>
          <w:bCs/>
          <w:sz w:val="24"/>
          <w:szCs w:val="24"/>
          <w:lang w:val="en-GB"/>
        </w:rPr>
        <w:t>surprise:</w:t>
      </w:r>
    </w:p>
    <w:p w14:paraId="66932320" w14:textId="77777777" w:rsidR="005C0679" w:rsidRPr="00A81B59" w:rsidRDefault="00000000">
      <w:pPr>
        <w:tabs>
          <w:tab w:val="left" w:pos="720"/>
        </w:tabs>
        <w:rPr>
          <w:rFonts w:ascii="Arial" w:hAnsi="Arial" w:cs="Arial"/>
          <w:sz w:val="24"/>
          <w:szCs w:val="24"/>
          <w:lang w:val="en-GB"/>
        </w:rPr>
      </w:pPr>
      <w:r w:rsidRPr="00A81B59">
        <w:rPr>
          <w:rFonts w:ascii="Arial" w:hAnsi="Arial" w:cs="Arial"/>
          <w:sz w:val="24"/>
          <w:szCs w:val="24"/>
          <w:lang w:val="en-GB"/>
        </w:rPr>
        <w:t>implement collaborative filtering the use of Singular value Decomposition (SVD) for predicting person comments scores.</w:t>
      </w:r>
    </w:p>
    <w:p w14:paraId="35B776FD" w14:textId="15473C4B" w:rsidR="005C0679" w:rsidRPr="00A81B59" w:rsidRDefault="0021615B">
      <w:pPr>
        <w:tabs>
          <w:tab w:val="left" w:pos="720"/>
        </w:tabs>
        <w:rPr>
          <w:sz w:val="24"/>
          <w:szCs w:val="24"/>
        </w:rPr>
      </w:pPr>
      <w:r w:rsidRPr="0021615B">
        <w:rPr>
          <w:noProof/>
          <w:sz w:val="24"/>
          <w:szCs w:val="24"/>
        </w:rPr>
        <w:drawing>
          <wp:inline distT="0" distB="0" distL="0" distR="0" wp14:anchorId="68CCD467" wp14:editId="37DECFD3">
            <wp:extent cx="5486400" cy="2390775"/>
            <wp:effectExtent l="0" t="0" r="0" b="9525"/>
            <wp:docPr id="164298508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985084" name="Picture 1" descr="A screen shot of a computer code&#10;&#10;Description automatically generated"/>
                    <pic:cNvPicPr/>
                  </pic:nvPicPr>
                  <pic:blipFill>
                    <a:blip r:embed="rId14"/>
                    <a:stretch>
                      <a:fillRect/>
                    </a:stretch>
                  </pic:blipFill>
                  <pic:spPr>
                    <a:xfrm>
                      <a:off x="0" y="0"/>
                      <a:ext cx="5486400" cy="2390775"/>
                    </a:xfrm>
                    <a:prstGeom prst="rect">
                      <a:avLst/>
                    </a:prstGeom>
                  </pic:spPr>
                </pic:pic>
              </a:graphicData>
            </a:graphic>
          </wp:inline>
        </w:drawing>
      </w:r>
    </w:p>
    <w:p w14:paraId="5A5CA51F" w14:textId="77777777" w:rsidR="005C0679" w:rsidRPr="00A81B59" w:rsidRDefault="005C0679">
      <w:pPr>
        <w:tabs>
          <w:tab w:val="left" w:pos="720"/>
        </w:tabs>
        <w:rPr>
          <w:rFonts w:ascii="Arial" w:hAnsi="Arial" w:cs="Arial"/>
          <w:sz w:val="24"/>
          <w:szCs w:val="24"/>
          <w:lang w:val="en-GB"/>
        </w:rPr>
      </w:pPr>
    </w:p>
    <w:p w14:paraId="2F376E9B" w14:textId="77777777" w:rsidR="005C0679" w:rsidRPr="00A81B59" w:rsidRDefault="005C0679">
      <w:pPr>
        <w:tabs>
          <w:tab w:val="left" w:pos="720"/>
        </w:tabs>
        <w:rPr>
          <w:rFonts w:ascii="Arial" w:hAnsi="Arial" w:cs="Arial"/>
          <w:b/>
          <w:bCs/>
          <w:sz w:val="24"/>
          <w:szCs w:val="24"/>
          <w:lang w:val="en-GB"/>
        </w:rPr>
      </w:pPr>
    </w:p>
    <w:p w14:paraId="7C9AE9B3" w14:textId="77777777" w:rsidR="005C0679" w:rsidRPr="00A81B59" w:rsidRDefault="005C0679">
      <w:pPr>
        <w:tabs>
          <w:tab w:val="left" w:pos="720"/>
        </w:tabs>
        <w:rPr>
          <w:rFonts w:ascii="Arial" w:hAnsi="Arial" w:cs="Arial"/>
          <w:b/>
          <w:bCs/>
          <w:sz w:val="24"/>
          <w:szCs w:val="24"/>
          <w:lang w:val="en-GB"/>
        </w:rPr>
      </w:pPr>
    </w:p>
    <w:p w14:paraId="5E047D79" w14:textId="77777777" w:rsidR="005C0679" w:rsidRPr="00A81B59" w:rsidRDefault="005C0679">
      <w:pPr>
        <w:tabs>
          <w:tab w:val="left" w:pos="720"/>
        </w:tabs>
        <w:rPr>
          <w:rFonts w:ascii="Arial" w:hAnsi="Arial" w:cs="Arial"/>
          <w:b/>
          <w:bCs/>
          <w:sz w:val="24"/>
          <w:szCs w:val="24"/>
          <w:lang w:val="en-GB"/>
        </w:rPr>
      </w:pPr>
    </w:p>
    <w:p w14:paraId="6D4E7820" w14:textId="77777777" w:rsidR="005C0679" w:rsidRPr="00A81B59" w:rsidRDefault="005C0679">
      <w:pPr>
        <w:tabs>
          <w:tab w:val="left" w:pos="720"/>
        </w:tabs>
        <w:rPr>
          <w:rFonts w:ascii="Arial" w:hAnsi="Arial" w:cs="Arial"/>
          <w:b/>
          <w:bCs/>
          <w:sz w:val="24"/>
          <w:szCs w:val="24"/>
          <w:lang w:val="en-GB"/>
        </w:rPr>
      </w:pPr>
    </w:p>
    <w:p w14:paraId="7663566A" w14:textId="77777777" w:rsidR="005C0679" w:rsidRPr="00A81B59" w:rsidRDefault="005C0679">
      <w:pPr>
        <w:tabs>
          <w:tab w:val="left" w:pos="720"/>
        </w:tabs>
        <w:rPr>
          <w:rFonts w:ascii="Arial" w:hAnsi="Arial" w:cs="Arial"/>
          <w:b/>
          <w:bCs/>
          <w:sz w:val="24"/>
          <w:szCs w:val="24"/>
          <w:lang w:val="en-GB"/>
        </w:rPr>
      </w:pPr>
    </w:p>
    <w:p w14:paraId="5BF704D6" w14:textId="77777777" w:rsidR="005C0679" w:rsidRPr="00A81B59" w:rsidRDefault="005C0679">
      <w:pPr>
        <w:tabs>
          <w:tab w:val="left" w:pos="720"/>
        </w:tabs>
        <w:rPr>
          <w:rFonts w:ascii="Arial" w:hAnsi="Arial" w:cs="Arial"/>
          <w:b/>
          <w:bCs/>
          <w:sz w:val="24"/>
          <w:szCs w:val="24"/>
          <w:lang w:val="en-GB"/>
        </w:rPr>
      </w:pPr>
    </w:p>
    <w:p w14:paraId="2E8167F9" w14:textId="77777777" w:rsidR="005C0679" w:rsidRPr="00A81B59" w:rsidRDefault="005C0679">
      <w:pPr>
        <w:tabs>
          <w:tab w:val="left" w:pos="720"/>
        </w:tabs>
        <w:rPr>
          <w:rFonts w:ascii="Arial" w:hAnsi="Arial" w:cs="Arial"/>
          <w:b/>
          <w:bCs/>
          <w:sz w:val="24"/>
          <w:szCs w:val="24"/>
          <w:lang w:val="en-GB"/>
        </w:rPr>
      </w:pPr>
    </w:p>
    <w:p w14:paraId="357E9A51" w14:textId="77777777" w:rsidR="005C0679" w:rsidRPr="00A81B59" w:rsidRDefault="00000000">
      <w:pPr>
        <w:tabs>
          <w:tab w:val="left" w:pos="720"/>
        </w:tabs>
        <w:rPr>
          <w:rFonts w:ascii="Arial" w:hAnsi="Arial" w:cs="Arial"/>
          <w:b/>
          <w:bCs/>
          <w:sz w:val="24"/>
          <w:szCs w:val="24"/>
          <w:lang w:val="en-GB"/>
        </w:rPr>
      </w:pPr>
      <w:r w:rsidRPr="00A81B59">
        <w:rPr>
          <w:rFonts w:ascii="Arial" w:hAnsi="Arial" w:cs="Arial"/>
          <w:b/>
          <w:bCs/>
          <w:sz w:val="24"/>
          <w:szCs w:val="24"/>
          <w:lang w:val="en-GB"/>
        </w:rPr>
        <w:lastRenderedPageBreak/>
        <w:t>Deep Learning:</w:t>
      </w:r>
    </w:p>
    <w:p w14:paraId="54F2ED9E" w14:textId="77777777" w:rsidR="005C0679" w:rsidRPr="00A81B59" w:rsidRDefault="00000000">
      <w:pPr>
        <w:tabs>
          <w:tab w:val="left" w:pos="720"/>
        </w:tabs>
        <w:rPr>
          <w:rFonts w:ascii="Arial" w:hAnsi="Arial" w:cs="Arial"/>
          <w:sz w:val="24"/>
          <w:szCs w:val="24"/>
          <w:lang w:val="en-GB"/>
        </w:rPr>
      </w:pPr>
      <w:r w:rsidRPr="00A81B59">
        <w:rPr>
          <w:rFonts w:ascii="Arial" w:hAnsi="Arial" w:cs="Arial"/>
          <w:sz w:val="24"/>
          <w:szCs w:val="24"/>
          <w:lang w:val="en-GB"/>
        </w:rPr>
        <w:t>Library Used: TensorFlow/Keras</w:t>
      </w:r>
    </w:p>
    <w:p w14:paraId="06929839" w14:textId="77777777" w:rsidR="005C0679" w:rsidRPr="00A81B59" w:rsidRDefault="00000000">
      <w:pPr>
        <w:tabs>
          <w:tab w:val="left" w:pos="720"/>
        </w:tabs>
        <w:rPr>
          <w:rFonts w:ascii="Arial" w:hAnsi="Arial" w:cs="Arial"/>
          <w:b/>
          <w:bCs/>
          <w:sz w:val="24"/>
          <w:szCs w:val="24"/>
          <w:lang w:val="en-GB"/>
        </w:rPr>
      </w:pPr>
      <w:r w:rsidRPr="00A81B59">
        <w:rPr>
          <w:rFonts w:ascii="Arial" w:hAnsi="Arial" w:cs="Arial"/>
          <w:b/>
          <w:bCs/>
          <w:sz w:val="24"/>
          <w:szCs w:val="24"/>
          <w:lang w:val="en-GB"/>
        </w:rPr>
        <w:t>reason:</w:t>
      </w:r>
    </w:p>
    <w:p w14:paraId="40E683AC" w14:textId="77777777" w:rsidR="005C0679" w:rsidRPr="00A81B59" w:rsidRDefault="00000000">
      <w:pPr>
        <w:tabs>
          <w:tab w:val="left" w:pos="720"/>
        </w:tabs>
        <w:rPr>
          <w:rFonts w:ascii="Arial" w:hAnsi="Arial" w:cs="Arial"/>
          <w:sz w:val="24"/>
          <w:szCs w:val="24"/>
          <w:lang w:val="en-GB"/>
        </w:rPr>
      </w:pPr>
      <w:r w:rsidRPr="00A81B59">
        <w:rPr>
          <w:rFonts w:ascii="Arial" w:hAnsi="Arial" w:cs="Arial"/>
          <w:sz w:val="24"/>
          <w:szCs w:val="24"/>
          <w:lang w:val="en-GB"/>
        </w:rPr>
        <w:t>develop a deep mastering-based hybrid model to integrate content material-based totally and collaborative filtering features.</w:t>
      </w:r>
    </w:p>
    <w:p w14:paraId="66562377" w14:textId="77777777" w:rsidR="005C0679" w:rsidRPr="00A81B59" w:rsidRDefault="00000000">
      <w:pPr>
        <w:tabs>
          <w:tab w:val="left" w:pos="720"/>
        </w:tabs>
        <w:rPr>
          <w:rFonts w:ascii="Arial" w:hAnsi="Arial" w:cs="Arial"/>
          <w:sz w:val="24"/>
          <w:szCs w:val="24"/>
          <w:lang w:val="en-GB"/>
        </w:rPr>
      </w:pPr>
      <w:r w:rsidRPr="00A81B59">
        <w:rPr>
          <w:rFonts w:ascii="Arial" w:hAnsi="Arial" w:cs="Arial"/>
          <w:sz w:val="24"/>
          <w:szCs w:val="24"/>
          <w:lang w:val="en-GB"/>
        </w:rPr>
        <w:t>educate the model on blended features to improve advice accuracy.</w:t>
      </w:r>
    </w:p>
    <w:p w14:paraId="1567A705" w14:textId="77777777" w:rsidR="005C0679" w:rsidRPr="00A81B59" w:rsidRDefault="005C0679">
      <w:pPr>
        <w:tabs>
          <w:tab w:val="left" w:pos="720"/>
        </w:tabs>
        <w:rPr>
          <w:sz w:val="24"/>
          <w:szCs w:val="24"/>
        </w:rPr>
      </w:pPr>
    </w:p>
    <w:p w14:paraId="447F227D" w14:textId="77777777" w:rsidR="005C0679" w:rsidRPr="00A81B59" w:rsidRDefault="00000000">
      <w:pPr>
        <w:tabs>
          <w:tab w:val="left" w:pos="720"/>
        </w:tabs>
        <w:rPr>
          <w:rFonts w:ascii="Arial" w:hAnsi="Arial" w:cs="Arial"/>
          <w:b/>
          <w:bCs/>
          <w:sz w:val="24"/>
          <w:szCs w:val="24"/>
          <w:lang w:val="en-GB"/>
        </w:rPr>
      </w:pPr>
      <w:r w:rsidRPr="00A81B59">
        <w:rPr>
          <w:rFonts w:ascii="Arial" w:hAnsi="Arial" w:cs="Arial"/>
          <w:b/>
          <w:bCs/>
          <w:sz w:val="24"/>
          <w:szCs w:val="24"/>
          <w:lang w:val="en-GB"/>
        </w:rPr>
        <w:t>Testing Methodology:</w:t>
      </w:r>
    </w:p>
    <w:p w14:paraId="5C5AEDAD" w14:textId="77777777" w:rsidR="005C0679" w:rsidRPr="00A81B59" w:rsidRDefault="00000000">
      <w:pPr>
        <w:tabs>
          <w:tab w:val="left" w:pos="720"/>
        </w:tabs>
        <w:rPr>
          <w:rFonts w:ascii="Arial" w:hAnsi="Arial" w:cs="Arial"/>
          <w:sz w:val="24"/>
          <w:szCs w:val="24"/>
          <w:lang w:val="en-GB"/>
        </w:rPr>
      </w:pPr>
      <w:r w:rsidRPr="00A81B59">
        <w:rPr>
          <w:rFonts w:ascii="Arial" w:hAnsi="Arial" w:cs="Arial"/>
          <w:sz w:val="24"/>
          <w:szCs w:val="24"/>
          <w:lang w:val="en-GB"/>
        </w:rPr>
        <w:t>train-take a look at split: Divided statistics into 80% education and 20% testing.</w:t>
      </w:r>
    </w:p>
    <w:p w14:paraId="275CDEA4" w14:textId="77777777" w:rsidR="005C0679" w:rsidRPr="00A81B59" w:rsidRDefault="00000000">
      <w:pPr>
        <w:tabs>
          <w:tab w:val="left" w:pos="720"/>
        </w:tabs>
        <w:rPr>
          <w:rFonts w:ascii="Arial" w:hAnsi="Arial" w:cs="Arial"/>
          <w:b/>
          <w:bCs/>
          <w:sz w:val="24"/>
          <w:szCs w:val="24"/>
          <w:lang w:val="en-GB"/>
        </w:rPr>
      </w:pPr>
      <w:r w:rsidRPr="00A81B59">
        <w:rPr>
          <w:rFonts w:ascii="Arial" w:hAnsi="Arial" w:cs="Arial"/>
          <w:sz w:val="24"/>
          <w:szCs w:val="24"/>
          <w:lang w:val="en-GB"/>
        </w:rPr>
        <w:t>assessment Metrics: Used imply Absolute errors (MAE) for regression-primarily based models and accuracy for classification duties</w:t>
      </w:r>
      <w:r w:rsidRPr="00A81B59">
        <w:rPr>
          <w:rFonts w:ascii="Arial" w:hAnsi="Arial" w:cs="Arial"/>
          <w:b/>
          <w:bCs/>
          <w:sz w:val="24"/>
          <w:szCs w:val="24"/>
          <w:lang w:val="en-GB"/>
        </w:rPr>
        <w:t>.</w:t>
      </w:r>
    </w:p>
    <w:p w14:paraId="30D5F66C" w14:textId="77777777" w:rsidR="005C0679" w:rsidRPr="00A81B59" w:rsidRDefault="00000000">
      <w:pPr>
        <w:tabs>
          <w:tab w:val="left" w:pos="720"/>
        </w:tabs>
        <w:rPr>
          <w:rFonts w:ascii="Arial" w:hAnsi="Arial" w:cs="Arial"/>
          <w:b/>
          <w:bCs/>
          <w:sz w:val="24"/>
          <w:szCs w:val="24"/>
          <w:lang w:val="en-GB"/>
        </w:rPr>
      </w:pPr>
      <w:r w:rsidRPr="00A81B59">
        <w:rPr>
          <w:rFonts w:ascii="Arial" w:hAnsi="Arial" w:cs="Arial"/>
          <w:b/>
          <w:bCs/>
          <w:sz w:val="24"/>
          <w:szCs w:val="24"/>
          <w:lang w:val="en-GB"/>
        </w:rPr>
        <w:t>test instances:</w:t>
      </w:r>
    </w:p>
    <w:p w14:paraId="1B5B5398" w14:textId="77777777" w:rsidR="005C0679" w:rsidRPr="00A81B59" w:rsidRDefault="00000000">
      <w:pPr>
        <w:tabs>
          <w:tab w:val="left" w:pos="720"/>
        </w:tabs>
        <w:rPr>
          <w:rFonts w:ascii="Arial" w:hAnsi="Arial" w:cs="Arial"/>
          <w:sz w:val="24"/>
          <w:szCs w:val="24"/>
          <w:lang w:val="en-GB"/>
        </w:rPr>
      </w:pPr>
      <w:r w:rsidRPr="00A81B59">
        <w:rPr>
          <w:rFonts w:ascii="Arial" w:hAnsi="Arial" w:cs="Arial"/>
          <w:sz w:val="24"/>
          <w:szCs w:val="24"/>
          <w:lang w:val="en-GB"/>
        </w:rPr>
        <w:t>customers with diverse interaction histories.</w:t>
      </w:r>
    </w:p>
    <w:p w14:paraId="19A2B734" w14:textId="77777777" w:rsidR="005C0679" w:rsidRPr="00A81B59" w:rsidRDefault="00000000">
      <w:pPr>
        <w:tabs>
          <w:tab w:val="left" w:pos="720"/>
        </w:tabs>
        <w:rPr>
          <w:rFonts w:ascii="Arial" w:hAnsi="Arial" w:cs="Arial"/>
          <w:sz w:val="24"/>
          <w:szCs w:val="24"/>
          <w:lang w:val="en-GB"/>
        </w:rPr>
      </w:pPr>
      <w:r w:rsidRPr="00A81B59">
        <w:rPr>
          <w:rFonts w:ascii="Arial" w:hAnsi="Arial" w:cs="Arial"/>
          <w:sz w:val="24"/>
          <w:szCs w:val="24"/>
          <w:lang w:val="en-GB"/>
        </w:rPr>
        <w:t>objects with varying tiers of recognition.</w:t>
      </w:r>
    </w:p>
    <w:p w14:paraId="3BD01C66" w14:textId="4BE3A750" w:rsidR="00DF124F" w:rsidRDefault="00000000" w:rsidP="006E0BCF">
      <w:pPr>
        <w:tabs>
          <w:tab w:val="left" w:pos="720"/>
        </w:tabs>
        <w:rPr>
          <w:rFonts w:ascii="Arial" w:hAnsi="Arial" w:cs="Arial"/>
          <w:sz w:val="24"/>
          <w:szCs w:val="24"/>
          <w:lang w:val="en-GB"/>
        </w:rPr>
      </w:pPr>
      <w:r w:rsidRPr="00A81B59">
        <w:rPr>
          <w:rFonts w:ascii="Arial" w:hAnsi="Arial" w:cs="Arial"/>
          <w:sz w:val="24"/>
          <w:szCs w:val="24"/>
          <w:lang w:val="en-GB"/>
        </w:rPr>
        <w:t>New customers/items (bloodless-begin trouble).</w:t>
      </w:r>
    </w:p>
    <w:p w14:paraId="64D14347" w14:textId="77777777" w:rsidR="006E0BCF" w:rsidRDefault="006E0BCF" w:rsidP="006E0BCF">
      <w:pPr>
        <w:tabs>
          <w:tab w:val="left" w:pos="720"/>
        </w:tabs>
        <w:rPr>
          <w:rFonts w:ascii="Arial" w:hAnsi="Arial" w:cs="Arial"/>
          <w:sz w:val="24"/>
          <w:szCs w:val="24"/>
          <w:lang w:val="en-GB"/>
        </w:rPr>
      </w:pPr>
    </w:p>
    <w:p w14:paraId="147B8B75" w14:textId="1F3C07EB" w:rsidR="006E0BCF" w:rsidRDefault="006E0BCF" w:rsidP="006E0BCF">
      <w:pPr>
        <w:tabs>
          <w:tab w:val="left" w:pos="720"/>
        </w:tabs>
        <w:rPr>
          <w:rFonts w:ascii="Arial" w:hAnsi="Arial" w:cs="Arial"/>
          <w:sz w:val="24"/>
          <w:szCs w:val="24"/>
          <w:lang w:val="en-GB"/>
        </w:rPr>
      </w:pPr>
      <w:r>
        <w:rPr>
          <w:rFonts w:ascii="Arial" w:hAnsi="Arial" w:cs="Arial"/>
          <w:sz w:val="24"/>
          <w:szCs w:val="24"/>
          <w:lang w:val="en-GB"/>
        </w:rPr>
        <w:t xml:space="preserve">We also do a </w:t>
      </w:r>
      <w:r w:rsidRPr="006E0BCF">
        <w:rPr>
          <w:rFonts w:ascii="Arial" w:hAnsi="Arial" w:cs="Arial"/>
          <w:b/>
          <w:bCs/>
          <w:sz w:val="24"/>
          <w:szCs w:val="24"/>
          <w:lang w:val="en-GB"/>
        </w:rPr>
        <w:t>GUI</w:t>
      </w:r>
      <w:r>
        <w:rPr>
          <w:rFonts w:ascii="Arial" w:hAnsi="Arial" w:cs="Arial"/>
          <w:sz w:val="24"/>
          <w:szCs w:val="24"/>
          <w:lang w:val="en-GB"/>
        </w:rPr>
        <w:t xml:space="preserve"> for the project to show what will we recommend to user based on what he/she ordered  </w:t>
      </w:r>
    </w:p>
    <w:p w14:paraId="3B1A67F5" w14:textId="1EB84707" w:rsidR="006E0BCF" w:rsidRPr="006E0BCF" w:rsidRDefault="006E0BCF" w:rsidP="006E0BCF">
      <w:pPr>
        <w:tabs>
          <w:tab w:val="left" w:pos="720"/>
        </w:tabs>
        <w:rPr>
          <w:rFonts w:ascii="Arial" w:hAnsi="Arial" w:cs="Arial"/>
          <w:sz w:val="24"/>
          <w:szCs w:val="24"/>
        </w:rPr>
      </w:pPr>
      <w:r w:rsidRPr="006E0BCF">
        <w:rPr>
          <w:rFonts w:ascii="Arial" w:hAnsi="Arial" w:cs="Arial"/>
          <w:sz w:val="24"/>
          <w:szCs w:val="24"/>
        </w:rPr>
        <w:drawing>
          <wp:inline distT="0" distB="0" distL="0" distR="0" wp14:anchorId="0E3C51CA" wp14:editId="349DA463">
            <wp:extent cx="5486400" cy="2475865"/>
            <wp:effectExtent l="0" t="0" r="0" b="635"/>
            <wp:docPr id="10306840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475865"/>
                    </a:xfrm>
                    <a:prstGeom prst="rect">
                      <a:avLst/>
                    </a:prstGeom>
                    <a:noFill/>
                    <a:ln>
                      <a:noFill/>
                    </a:ln>
                  </pic:spPr>
                </pic:pic>
              </a:graphicData>
            </a:graphic>
          </wp:inline>
        </w:drawing>
      </w:r>
    </w:p>
    <w:p w14:paraId="125AF639" w14:textId="77777777" w:rsidR="00DF124F" w:rsidRPr="00A81B59" w:rsidRDefault="00DF124F">
      <w:pPr>
        <w:tabs>
          <w:tab w:val="left" w:pos="720"/>
        </w:tabs>
        <w:rPr>
          <w:rFonts w:ascii="Arial" w:hAnsi="Arial" w:cs="Arial"/>
          <w:sz w:val="24"/>
          <w:szCs w:val="24"/>
          <w:lang w:val="en-GB"/>
        </w:rPr>
        <w:sectPr w:rsidR="00DF124F" w:rsidRPr="00A81B59">
          <w:pgSz w:w="12240" w:h="15840"/>
          <w:pgMar w:top="1440" w:right="1800" w:bottom="1440" w:left="1800" w:header="720" w:footer="720" w:gutter="0"/>
          <w:cols w:space="720"/>
          <w:titlePg/>
          <w:docGrid w:linePitch="360"/>
        </w:sectPr>
      </w:pPr>
    </w:p>
    <w:p w14:paraId="46A4A240" w14:textId="77777777" w:rsidR="005C0679" w:rsidRPr="00A81B59" w:rsidRDefault="005C0679">
      <w:pPr>
        <w:tabs>
          <w:tab w:val="left" w:pos="720"/>
        </w:tabs>
        <w:rPr>
          <w:rFonts w:ascii="Arial" w:hAnsi="Arial"/>
          <w:sz w:val="24"/>
          <w:szCs w:val="24"/>
          <w:lang w:val="en-GB"/>
        </w:rPr>
      </w:pPr>
    </w:p>
    <w:p w14:paraId="34F15E46" w14:textId="77777777" w:rsidR="005C0679" w:rsidRPr="00A81B59" w:rsidRDefault="00000000">
      <w:pPr>
        <w:tabs>
          <w:tab w:val="left" w:pos="720"/>
        </w:tabs>
        <w:rPr>
          <w:rFonts w:ascii="Arial" w:hAnsi="Arial"/>
          <w:b/>
          <w:bCs/>
          <w:sz w:val="24"/>
          <w:szCs w:val="24"/>
          <w:lang w:val="en-GB"/>
        </w:rPr>
      </w:pPr>
      <w:r w:rsidRPr="00A81B59">
        <w:rPr>
          <w:rFonts w:ascii="Arial" w:hAnsi="Arial"/>
          <w:b/>
          <w:bCs/>
          <w:sz w:val="24"/>
          <w:szCs w:val="24"/>
          <w:lang w:val="en-GB"/>
        </w:rPr>
        <w:t>Description and evaluation</w:t>
      </w:r>
    </w:p>
    <w:p w14:paraId="2ABA61EC" w14:textId="77777777" w:rsidR="005C0679" w:rsidRPr="00A81B59" w:rsidRDefault="00000000">
      <w:pPr>
        <w:tabs>
          <w:tab w:val="left" w:pos="720"/>
        </w:tabs>
        <w:rPr>
          <w:rFonts w:ascii="Arial" w:hAnsi="Arial"/>
          <w:b/>
          <w:bCs/>
          <w:sz w:val="24"/>
          <w:szCs w:val="24"/>
          <w:lang w:val="en-GB"/>
        </w:rPr>
      </w:pPr>
      <w:r w:rsidRPr="00A81B59">
        <w:rPr>
          <w:rFonts w:ascii="Arial" w:hAnsi="Arial"/>
          <w:b/>
          <w:bCs/>
          <w:sz w:val="24"/>
          <w:szCs w:val="24"/>
          <w:lang w:val="en-GB"/>
        </w:rPr>
        <w:t>1. Description of outcomes</w:t>
      </w:r>
    </w:p>
    <w:p w14:paraId="4B4B60F1" w14:textId="77777777" w:rsidR="005C0679" w:rsidRPr="00A81B59" w:rsidRDefault="00000000">
      <w:pPr>
        <w:tabs>
          <w:tab w:val="left" w:pos="720"/>
        </w:tabs>
        <w:rPr>
          <w:rFonts w:ascii="Arial" w:hAnsi="Arial"/>
          <w:sz w:val="24"/>
          <w:szCs w:val="24"/>
          <w:lang w:val="en-GB"/>
        </w:rPr>
      </w:pPr>
      <w:r w:rsidRPr="00A81B59">
        <w:rPr>
          <w:rFonts w:ascii="Arial" w:hAnsi="Arial"/>
          <w:sz w:val="24"/>
          <w:szCs w:val="24"/>
          <w:lang w:val="en-GB"/>
        </w:rPr>
        <w:t xml:space="preserve">The recommender device affords tailored product tips the usage of 3 fashions: content-based filtering, collaborative filtering (SVD), and a hybrid version that combines the two. </w:t>
      </w:r>
      <w:proofErr w:type="gramStart"/>
      <w:r w:rsidRPr="00A81B59">
        <w:rPr>
          <w:rFonts w:ascii="Arial" w:hAnsi="Arial"/>
          <w:sz w:val="24"/>
          <w:szCs w:val="24"/>
          <w:lang w:val="en-GB"/>
        </w:rPr>
        <w:t>every</w:t>
      </w:r>
      <w:proofErr w:type="gramEnd"/>
      <w:r w:rsidRPr="00A81B59">
        <w:rPr>
          <w:rFonts w:ascii="Arial" w:hAnsi="Arial"/>
          <w:sz w:val="24"/>
          <w:szCs w:val="24"/>
          <w:lang w:val="en-GB"/>
        </w:rPr>
        <w:t xml:space="preserve"> version's outcomes are evaluated based totally on their capability to suit consumer preferences and enhance person engagement.</w:t>
      </w:r>
    </w:p>
    <w:p w14:paraId="25D2DEF6" w14:textId="77777777" w:rsidR="005C0679" w:rsidRPr="00A81B59" w:rsidRDefault="005C0679">
      <w:pPr>
        <w:tabs>
          <w:tab w:val="left" w:pos="720"/>
        </w:tabs>
        <w:rPr>
          <w:rFonts w:ascii="Arial" w:hAnsi="Arial"/>
          <w:sz w:val="24"/>
          <w:szCs w:val="24"/>
          <w:lang w:val="en-GB"/>
        </w:rPr>
      </w:pPr>
    </w:p>
    <w:p w14:paraId="25C03BF1" w14:textId="77777777" w:rsidR="005C0679" w:rsidRPr="00A81B59" w:rsidRDefault="00000000">
      <w:pPr>
        <w:tabs>
          <w:tab w:val="left" w:pos="720"/>
        </w:tabs>
        <w:rPr>
          <w:rFonts w:ascii="Arial" w:hAnsi="Arial"/>
          <w:sz w:val="24"/>
          <w:szCs w:val="24"/>
          <w:lang w:val="en-GB"/>
        </w:rPr>
      </w:pPr>
      <w:r w:rsidRPr="00A81B59">
        <w:rPr>
          <w:rFonts w:ascii="Arial" w:hAnsi="Arial"/>
          <w:b/>
          <w:bCs/>
          <w:sz w:val="24"/>
          <w:szCs w:val="24"/>
          <w:lang w:val="en-GB"/>
        </w:rPr>
        <w:t>content-based Filtering results:</w:t>
      </w:r>
    </w:p>
    <w:p w14:paraId="5AC84558" w14:textId="77777777" w:rsidR="005C0679" w:rsidRPr="00A81B59" w:rsidRDefault="00000000">
      <w:pPr>
        <w:tabs>
          <w:tab w:val="left" w:pos="720"/>
        </w:tabs>
        <w:rPr>
          <w:rFonts w:ascii="Arial" w:hAnsi="Arial"/>
          <w:sz w:val="24"/>
          <w:szCs w:val="24"/>
          <w:lang w:val="en-GB"/>
        </w:rPr>
      </w:pPr>
      <w:r w:rsidRPr="00A81B59">
        <w:rPr>
          <w:rFonts w:ascii="Arial" w:hAnsi="Arial"/>
          <w:sz w:val="24"/>
          <w:szCs w:val="24"/>
          <w:lang w:val="en-GB"/>
        </w:rPr>
        <w:t>endorsed items have been primarily based on user profiles and item functions.</w:t>
      </w:r>
    </w:p>
    <w:p w14:paraId="50193508" w14:textId="77777777" w:rsidR="005C0679" w:rsidRPr="00A81B59" w:rsidRDefault="00000000">
      <w:pPr>
        <w:tabs>
          <w:tab w:val="left" w:pos="720"/>
        </w:tabs>
        <w:rPr>
          <w:rFonts w:ascii="Arial" w:hAnsi="Arial"/>
          <w:sz w:val="24"/>
          <w:szCs w:val="24"/>
          <w:lang w:val="en-GB"/>
        </w:rPr>
      </w:pPr>
      <w:r w:rsidRPr="00A81B59">
        <w:rPr>
          <w:rFonts w:ascii="Arial" w:hAnsi="Arial"/>
          <w:sz w:val="24"/>
          <w:szCs w:val="24"/>
          <w:lang w:val="en-GB"/>
        </w:rPr>
        <w:t>customers with targeted demographic and desire statistics acquired more accurate tips.</w:t>
      </w:r>
    </w:p>
    <w:p w14:paraId="72145B9B" w14:textId="77777777" w:rsidR="005C0679" w:rsidRPr="00A81B59" w:rsidRDefault="00000000">
      <w:pPr>
        <w:tabs>
          <w:tab w:val="left" w:pos="720"/>
        </w:tabs>
        <w:rPr>
          <w:rFonts w:ascii="Arial" w:hAnsi="Arial"/>
          <w:sz w:val="24"/>
          <w:szCs w:val="24"/>
          <w:lang w:val="en-GB"/>
        </w:rPr>
      </w:pPr>
      <w:r w:rsidRPr="00A81B59">
        <w:rPr>
          <w:rFonts w:ascii="Arial" w:hAnsi="Arial"/>
          <w:sz w:val="24"/>
          <w:szCs w:val="24"/>
          <w:lang w:val="en-GB"/>
        </w:rPr>
        <w:t>obstacles: The model struggled with new customers who lacked enough interplay data (the "cold-start trouble").</w:t>
      </w:r>
    </w:p>
    <w:p w14:paraId="120B3223" w14:textId="77777777" w:rsidR="005C0679" w:rsidRPr="00A81B59" w:rsidRDefault="00000000">
      <w:pPr>
        <w:tabs>
          <w:tab w:val="left" w:pos="720"/>
        </w:tabs>
        <w:rPr>
          <w:rFonts w:ascii="Arial" w:hAnsi="Arial"/>
          <w:sz w:val="24"/>
          <w:szCs w:val="24"/>
          <w:lang w:val="en-GB"/>
        </w:rPr>
      </w:pPr>
      <w:r w:rsidRPr="00A81B59">
        <w:rPr>
          <w:rFonts w:ascii="Arial" w:hAnsi="Arial"/>
          <w:b/>
          <w:bCs/>
          <w:sz w:val="24"/>
          <w:szCs w:val="24"/>
          <w:lang w:val="en-GB"/>
        </w:rPr>
        <w:t>Collaborative Filtering (SVD) results:</w:t>
      </w:r>
    </w:p>
    <w:p w14:paraId="528F20AF" w14:textId="77777777" w:rsidR="005C0679" w:rsidRPr="00A81B59" w:rsidRDefault="00000000">
      <w:pPr>
        <w:tabs>
          <w:tab w:val="left" w:pos="720"/>
        </w:tabs>
        <w:rPr>
          <w:rFonts w:ascii="Arial" w:hAnsi="Arial"/>
          <w:sz w:val="24"/>
          <w:szCs w:val="24"/>
          <w:lang w:val="en-GB"/>
        </w:rPr>
      </w:pPr>
      <w:r w:rsidRPr="00A81B59">
        <w:rPr>
          <w:rFonts w:ascii="Arial" w:hAnsi="Arial"/>
          <w:sz w:val="24"/>
          <w:szCs w:val="24"/>
          <w:lang w:val="en-GB"/>
        </w:rPr>
        <w:t>This version efficiently recognized latent patterns in the user-object interplay matrix.</w:t>
      </w:r>
    </w:p>
    <w:p w14:paraId="57E5CDB6" w14:textId="77777777" w:rsidR="005C0679" w:rsidRPr="00A81B59" w:rsidRDefault="00000000">
      <w:pPr>
        <w:tabs>
          <w:tab w:val="left" w:pos="720"/>
        </w:tabs>
        <w:rPr>
          <w:rFonts w:ascii="Arial" w:hAnsi="Arial"/>
          <w:sz w:val="24"/>
          <w:szCs w:val="24"/>
          <w:lang w:val="en-GB"/>
        </w:rPr>
      </w:pPr>
      <w:r w:rsidRPr="00A81B59">
        <w:rPr>
          <w:rFonts w:ascii="Arial" w:hAnsi="Arial"/>
          <w:sz w:val="24"/>
          <w:szCs w:val="24"/>
          <w:lang w:val="en-GB"/>
        </w:rPr>
        <w:t>It finished well for users with wealthy interaction histories, predicting feedback ratings for unrated items.</w:t>
      </w:r>
    </w:p>
    <w:p w14:paraId="2611ADCA" w14:textId="77777777" w:rsidR="005C0679" w:rsidRPr="00A81B59" w:rsidRDefault="00000000">
      <w:pPr>
        <w:tabs>
          <w:tab w:val="left" w:pos="720"/>
        </w:tabs>
        <w:rPr>
          <w:rFonts w:ascii="Arial" w:hAnsi="Arial"/>
          <w:sz w:val="24"/>
          <w:szCs w:val="24"/>
          <w:lang w:val="en-GB"/>
        </w:rPr>
      </w:pPr>
      <w:r w:rsidRPr="00A81B59">
        <w:rPr>
          <w:rFonts w:ascii="Arial" w:hAnsi="Arial"/>
          <w:sz w:val="24"/>
          <w:szCs w:val="24"/>
          <w:lang w:val="en-GB"/>
        </w:rPr>
        <w:t>boundaries: objects with few interactions and new users were less possibly to receive accurate predictions because of the sparsity of information.</w:t>
      </w:r>
    </w:p>
    <w:p w14:paraId="0F44DCBA" w14:textId="77777777" w:rsidR="005C0679" w:rsidRPr="00A81B59" w:rsidRDefault="00000000">
      <w:pPr>
        <w:tabs>
          <w:tab w:val="left" w:pos="720"/>
        </w:tabs>
        <w:rPr>
          <w:rFonts w:ascii="Arial" w:hAnsi="Arial"/>
          <w:sz w:val="24"/>
          <w:szCs w:val="24"/>
          <w:lang w:val="en-GB"/>
        </w:rPr>
      </w:pPr>
      <w:r w:rsidRPr="00A81B59">
        <w:rPr>
          <w:rFonts w:ascii="Arial" w:hAnsi="Arial"/>
          <w:b/>
          <w:bCs/>
          <w:sz w:val="24"/>
          <w:szCs w:val="24"/>
          <w:lang w:val="en-GB"/>
        </w:rPr>
        <w:t>Hybrid version consequences:</w:t>
      </w:r>
    </w:p>
    <w:p w14:paraId="5FD483D7" w14:textId="77777777" w:rsidR="005C0679" w:rsidRPr="00A81B59" w:rsidRDefault="00000000">
      <w:pPr>
        <w:tabs>
          <w:tab w:val="left" w:pos="720"/>
        </w:tabs>
        <w:rPr>
          <w:rFonts w:ascii="Arial" w:hAnsi="Arial"/>
          <w:sz w:val="24"/>
          <w:szCs w:val="24"/>
          <w:lang w:val="en-GB"/>
        </w:rPr>
      </w:pPr>
      <w:r w:rsidRPr="00A81B59">
        <w:rPr>
          <w:rFonts w:ascii="Arial" w:hAnsi="Arial"/>
          <w:sz w:val="24"/>
          <w:szCs w:val="24"/>
          <w:lang w:val="en-GB"/>
        </w:rPr>
        <w:t>The hybrid model combined features from the content material-primarily based and collaborative filtering approaches.</w:t>
      </w:r>
    </w:p>
    <w:p w14:paraId="76D2B8C0" w14:textId="77777777" w:rsidR="005C0679" w:rsidRPr="00A81B59" w:rsidRDefault="00000000">
      <w:pPr>
        <w:tabs>
          <w:tab w:val="left" w:pos="720"/>
        </w:tabs>
        <w:rPr>
          <w:rFonts w:ascii="Arial" w:hAnsi="Arial"/>
          <w:sz w:val="24"/>
          <w:szCs w:val="24"/>
          <w:lang w:val="en-GB"/>
        </w:rPr>
      </w:pPr>
      <w:r w:rsidRPr="00A81B59">
        <w:rPr>
          <w:rFonts w:ascii="Arial" w:hAnsi="Arial"/>
          <w:sz w:val="24"/>
          <w:szCs w:val="24"/>
          <w:lang w:val="en-GB"/>
        </w:rPr>
        <w:t xml:space="preserve">It outperformed person models by means of leveraging the strengths of each </w:t>
      </w:r>
      <w:proofErr w:type="gramStart"/>
      <w:r w:rsidRPr="00A81B59">
        <w:rPr>
          <w:rFonts w:ascii="Arial" w:hAnsi="Arial"/>
          <w:sz w:val="24"/>
          <w:szCs w:val="24"/>
          <w:lang w:val="en-GB"/>
        </w:rPr>
        <w:t>techniques</w:t>
      </w:r>
      <w:proofErr w:type="gramEnd"/>
      <w:r w:rsidRPr="00A81B59">
        <w:rPr>
          <w:rFonts w:ascii="Arial" w:hAnsi="Arial"/>
          <w:sz w:val="24"/>
          <w:szCs w:val="24"/>
          <w:lang w:val="en-GB"/>
        </w:rPr>
        <w:t>.</w:t>
      </w:r>
    </w:p>
    <w:p w14:paraId="0D06A24D" w14:textId="77777777" w:rsidR="005C0679" w:rsidRPr="00A81B59" w:rsidRDefault="005C0679">
      <w:pPr>
        <w:tabs>
          <w:tab w:val="left" w:pos="720"/>
        </w:tabs>
        <w:rPr>
          <w:rFonts w:ascii="Arial" w:hAnsi="Arial" w:cs="Arial"/>
          <w:sz w:val="24"/>
          <w:szCs w:val="24"/>
          <w:lang w:val="en-GB"/>
        </w:rPr>
        <w:sectPr w:rsidR="005C0679" w:rsidRPr="00A81B59">
          <w:pgSz w:w="12240" w:h="15840"/>
          <w:pgMar w:top="1440" w:right="1800" w:bottom="1440" w:left="1800" w:header="720" w:footer="720" w:gutter="0"/>
          <w:cols w:space="720"/>
          <w:titlePg/>
          <w:docGrid w:linePitch="360"/>
        </w:sectPr>
      </w:pPr>
    </w:p>
    <w:p w14:paraId="528D23E3" w14:textId="77777777" w:rsidR="005C0679" w:rsidRPr="00A81B59" w:rsidRDefault="005C0679">
      <w:pPr>
        <w:tabs>
          <w:tab w:val="left" w:pos="720"/>
        </w:tabs>
        <w:rPr>
          <w:rFonts w:ascii="Arial" w:hAnsi="Arial" w:cs="Arial"/>
          <w:b/>
          <w:bCs/>
          <w:sz w:val="24"/>
          <w:szCs w:val="24"/>
          <w:lang w:val="en-GB"/>
        </w:rPr>
      </w:pPr>
    </w:p>
    <w:p w14:paraId="0BA692FC" w14:textId="77777777" w:rsidR="005C0679" w:rsidRPr="00A81B59" w:rsidRDefault="00000000">
      <w:pPr>
        <w:tabs>
          <w:tab w:val="left" w:pos="720"/>
        </w:tabs>
        <w:rPr>
          <w:rFonts w:ascii="Arial" w:hAnsi="Arial"/>
          <w:b/>
          <w:bCs/>
          <w:sz w:val="24"/>
          <w:szCs w:val="24"/>
          <w:lang w:val="en-GB"/>
        </w:rPr>
      </w:pPr>
      <w:r w:rsidRPr="00A81B59">
        <w:rPr>
          <w:rFonts w:ascii="Arial" w:hAnsi="Arial"/>
          <w:b/>
          <w:bCs/>
          <w:sz w:val="24"/>
          <w:szCs w:val="24"/>
          <w:lang w:val="en-GB"/>
        </w:rPr>
        <w:t>evaluation of the outcomes</w:t>
      </w:r>
    </w:p>
    <w:p w14:paraId="10618705" w14:textId="77777777" w:rsidR="005C0679" w:rsidRPr="00A81B59" w:rsidRDefault="00000000">
      <w:pPr>
        <w:tabs>
          <w:tab w:val="left" w:pos="720"/>
        </w:tabs>
        <w:rPr>
          <w:rFonts w:ascii="Arial" w:hAnsi="Arial"/>
          <w:b/>
          <w:bCs/>
          <w:sz w:val="24"/>
          <w:szCs w:val="24"/>
          <w:lang w:val="en-GB"/>
        </w:rPr>
      </w:pPr>
      <w:r w:rsidRPr="00A81B59">
        <w:rPr>
          <w:rFonts w:ascii="Arial" w:hAnsi="Arial"/>
          <w:b/>
          <w:bCs/>
          <w:sz w:val="24"/>
          <w:szCs w:val="24"/>
          <w:lang w:val="en-GB"/>
        </w:rPr>
        <w:t>a. Accuracy</w:t>
      </w:r>
    </w:p>
    <w:p w14:paraId="08858A82" w14:textId="77777777" w:rsidR="005C0679" w:rsidRPr="00A81B59" w:rsidRDefault="00000000">
      <w:pPr>
        <w:tabs>
          <w:tab w:val="left" w:pos="720"/>
        </w:tabs>
        <w:rPr>
          <w:rFonts w:ascii="Arial" w:hAnsi="Arial"/>
          <w:sz w:val="24"/>
          <w:szCs w:val="24"/>
          <w:lang w:val="en-GB"/>
        </w:rPr>
      </w:pPr>
      <w:r w:rsidRPr="00A81B59">
        <w:rPr>
          <w:rFonts w:ascii="Arial" w:hAnsi="Arial"/>
          <w:sz w:val="24"/>
          <w:szCs w:val="24"/>
          <w:lang w:val="en-GB"/>
        </w:rPr>
        <w:t>The hybrid version verified the very best accuracy, measured with the aid of metrics like mean Absolute blunders (MAE) and Root imply Squared mistakes (RMSE).</w:t>
      </w:r>
    </w:p>
    <w:p w14:paraId="061F5FD7" w14:textId="77777777" w:rsidR="005C0679" w:rsidRPr="00A81B59" w:rsidRDefault="00000000">
      <w:pPr>
        <w:tabs>
          <w:tab w:val="left" w:pos="720"/>
        </w:tabs>
        <w:rPr>
          <w:rFonts w:ascii="Arial" w:hAnsi="Arial"/>
          <w:sz w:val="24"/>
          <w:szCs w:val="24"/>
          <w:lang w:val="en-GB"/>
        </w:rPr>
      </w:pPr>
      <w:r w:rsidRPr="00A81B59">
        <w:rPr>
          <w:rFonts w:ascii="Arial" w:hAnsi="Arial"/>
          <w:sz w:val="24"/>
          <w:szCs w:val="24"/>
          <w:lang w:val="en-GB"/>
        </w:rPr>
        <w:t>content material-based filtering had a decrease error price for customers with wealthy metadata but struggled for those with out.</w:t>
      </w:r>
    </w:p>
    <w:p w14:paraId="7CAC80EF" w14:textId="77777777" w:rsidR="005C0679" w:rsidRPr="00A81B59" w:rsidRDefault="00000000">
      <w:pPr>
        <w:tabs>
          <w:tab w:val="left" w:pos="720"/>
        </w:tabs>
        <w:rPr>
          <w:rFonts w:ascii="Arial" w:hAnsi="Arial"/>
          <w:sz w:val="24"/>
          <w:szCs w:val="24"/>
          <w:lang w:val="en-GB"/>
        </w:rPr>
      </w:pPr>
      <w:r w:rsidRPr="00A81B59">
        <w:rPr>
          <w:rFonts w:ascii="Arial" w:hAnsi="Arial"/>
          <w:sz w:val="24"/>
          <w:szCs w:val="24"/>
          <w:lang w:val="en-GB"/>
        </w:rPr>
        <w:t>Collaborative filtering done properly accuracy for customers with excessive interplay counts.</w:t>
      </w:r>
    </w:p>
    <w:p w14:paraId="00DB5C1F" w14:textId="77777777" w:rsidR="005C0679" w:rsidRPr="00A81B59" w:rsidRDefault="00000000">
      <w:pPr>
        <w:tabs>
          <w:tab w:val="left" w:pos="720"/>
        </w:tabs>
        <w:rPr>
          <w:rFonts w:ascii="Arial" w:hAnsi="Arial"/>
          <w:b/>
          <w:bCs/>
          <w:sz w:val="24"/>
          <w:szCs w:val="24"/>
          <w:lang w:val="en-GB"/>
        </w:rPr>
      </w:pPr>
      <w:r w:rsidRPr="00A81B59">
        <w:rPr>
          <w:rFonts w:ascii="Arial" w:hAnsi="Arial"/>
          <w:b/>
          <w:bCs/>
          <w:sz w:val="24"/>
          <w:szCs w:val="24"/>
          <w:lang w:val="en-GB"/>
        </w:rPr>
        <w:t>b. Scalability</w:t>
      </w:r>
    </w:p>
    <w:p w14:paraId="7A69B825" w14:textId="77777777" w:rsidR="005C0679" w:rsidRPr="00A81B59" w:rsidRDefault="00000000">
      <w:pPr>
        <w:tabs>
          <w:tab w:val="left" w:pos="720"/>
        </w:tabs>
        <w:rPr>
          <w:rFonts w:ascii="Arial" w:hAnsi="Arial"/>
          <w:sz w:val="24"/>
          <w:szCs w:val="24"/>
          <w:lang w:val="en-GB"/>
        </w:rPr>
      </w:pPr>
      <w:r w:rsidRPr="00A81B59">
        <w:rPr>
          <w:rFonts w:ascii="Arial" w:hAnsi="Arial"/>
          <w:sz w:val="24"/>
          <w:szCs w:val="24"/>
          <w:lang w:val="en-GB"/>
        </w:rPr>
        <w:t>Collaborative filtering and hybrid fashions require huge computational strength, mainly for huge datasets.</w:t>
      </w:r>
    </w:p>
    <w:p w14:paraId="44CA6E0F" w14:textId="77777777" w:rsidR="005C0679" w:rsidRPr="00A81B59" w:rsidRDefault="00000000">
      <w:pPr>
        <w:tabs>
          <w:tab w:val="left" w:pos="720"/>
        </w:tabs>
        <w:rPr>
          <w:rFonts w:ascii="Arial" w:hAnsi="Arial"/>
          <w:sz w:val="24"/>
          <w:szCs w:val="24"/>
          <w:lang w:val="en-GB"/>
        </w:rPr>
      </w:pPr>
      <w:r w:rsidRPr="00A81B59">
        <w:rPr>
          <w:rFonts w:ascii="Arial" w:hAnsi="Arial"/>
          <w:sz w:val="24"/>
          <w:szCs w:val="24"/>
          <w:lang w:val="en-GB"/>
        </w:rPr>
        <w:t>content material-primarily based filtering scaled higher due to its reliance on static person profiles and item features.</w:t>
      </w:r>
    </w:p>
    <w:p w14:paraId="24ED1C2E" w14:textId="77777777" w:rsidR="005C0679" w:rsidRPr="00A81B59" w:rsidRDefault="00000000">
      <w:pPr>
        <w:tabs>
          <w:tab w:val="left" w:pos="720"/>
        </w:tabs>
        <w:rPr>
          <w:rFonts w:ascii="Arial" w:hAnsi="Arial"/>
          <w:b/>
          <w:bCs/>
          <w:sz w:val="24"/>
          <w:szCs w:val="24"/>
          <w:lang w:val="en-GB"/>
        </w:rPr>
      </w:pPr>
      <w:r w:rsidRPr="00A81B59">
        <w:rPr>
          <w:rFonts w:ascii="Arial" w:hAnsi="Arial"/>
          <w:b/>
          <w:bCs/>
          <w:sz w:val="24"/>
          <w:szCs w:val="24"/>
          <w:lang w:val="en-GB"/>
        </w:rPr>
        <w:t>c. range and Novelty</w:t>
      </w:r>
    </w:p>
    <w:p w14:paraId="375EC550" w14:textId="77777777" w:rsidR="005C0679" w:rsidRPr="00A81B59" w:rsidRDefault="00000000">
      <w:pPr>
        <w:tabs>
          <w:tab w:val="left" w:pos="720"/>
        </w:tabs>
        <w:rPr>
          <w:rFonts w:ascii="Arial" w:hAnsi="Arial"/>
          <w:sz w:val="24"/>
          <w:szCs w:val="24"/>
          <w:lang w:val="en-GB"/>
        </w:rPr>
      </w:pPr>
      <w:r w:rsidRPr="00A81B59">
        <w:rPr>
          <w:rFonts w:ascii="Arial" w:hAnsi="Arial"/>
          <w:sz w:val="24"/>
          <w:szCs w:val="24"/>
          <w:lang w:val="en-GB"/>
        </w:rPr>
        <w:t>content-primarily based filtering tended to endorse similar objects, reducing range.</w:t>
      </w:r>
    </w:p>
    <w:p w14:paraId="49C4552B" w14:textId="77777777" w:rsidR="005C0679" w:rsidRPr="00A81B59" w:rsidRDefault="00000000">
      <w:pPr>
        <w:tabs>
          <w:tab w:val="left" w:pos="720"/>
        </w:tabs>
        <w:rPr>
          <w:rFonts w:ascii="Arial" w:hAnsi="Arial"/>
          <w:sz w:val="24"/>
          <w:szCs w:val="24"/>
          <w:lang w:val="en-GB"/>
        </w:rPr>
      </w:pPr>
      <w:r w:rsidRPr="00A81B59">
        <w:rPr>
          <w:rFonts w:ascii="Arial" w:hAnsi="Arial"/>
          <w:sz w:val="24"/>
          <w:szCs w:val="24"/>
          <w:lang w:val="en-GB"/>
        </w:rPr>
        <w:t>Collaborative filtering delivered greater range with the aid of leveraging styles from other customers.</w:t>
      </w:r>
    </w:p>
    <w:p w14:paraId="0C043AED" w14:textId="77777777" w:rsidR="005C0679" w:rsidRPr="00A81B59" w:rsidRDefault="00000000">
      <w:pPr>
        <w:tabs>
          <w:tab w:val="left" w:pos="720"/>
        </w:tabs>
        <w:rPr>
          <w:rFonts w:ascii="Arial" w:hAnsi="Arial"/>
          <w:sz w:val="24"/>
          <w:szCs w:val="24"/>
          <w:lang w:val="en-GB"/>
        </w:rPr>
      </w:pPr>
      <w:r w:rsidRPr="00A81B59">
        <w:rPr>
          <w:rFonts w:ascii="Arial" w:hAnsi="Arial"/>
          <w:sz w:val="24"/>
          <w:szCs w:val="24"/>
          <w:lang w:val="en-GB"/>
        </w:rPr>
        <w:t>The hybrid model balanced relevance and diversity efficiently.</w:t>
      </w:r>
    </w:p>
    <w:p w14:paraId="19554395" w14:textId="77777777" w:rsidR="005C0679" w:rsidRPr="00A81B59" w:rsidRDefault="00000000">
      <w:pPr>
        <w:tabs>
          <w:tab w:val="left" w:pos="720"/>
        </w:tabs>
        <w:rPr>
          <w:rFonts w:ascii="Arial" w:hAnsi="Arial"/>
          <w:b/>
          <w:bCs/>
          <w:sz w:val="24"/>
          <w:szCs w:val="24"/>
          <w:lang w:val="en-GB"/>
        </w:rPr>
      </w:pPr>
      <w:r w:rsidRPr="00A81B59">
        <w:rPr>
          <w:rFonts w:ascii="Arial" w:hAnsi="Arial"/>
          <w:b/>
          <w:bCs/>
          <w:sz w:val="24"/>
          <w:szCs w:val="24"/>
          <w:lang w:val="en-GB"/>
        </w:rPr>
        <w:t>d. cold-begin hassle</w:t>
      </w:r>
    </w:p>
    <w:p w14:paraId="770E686B" w14:textId="77777777" w:rsidR="005C0679" w:rsidRPr="00A81B59" w:rsidRDefault="00000000">
      <w:pPr>
        <w:tabs>
          <w:tab w:val="left" w:pos="720"/>
        </w:tabs>
        <w:rPr>
          <w:rFonts w:ascii="Arial" w:hAnsi="Arial"/>
          <w:sz w:val="24"/>
          <w:szCs w:val="24"/>
          <w:lang w:val="en-GB"/>
        </w:rPr>
      </w:pPr>
      <w:r w:rsidRPr="00A81B59">
        <w:rPr>
          <w:rFonts w:ascii="Arial" w:hAnsi="Arial"/>
          <w:sz w:val="24"/>
          <w:szCs w:val="24"/>
          <w:lang w:val="en-GB"/>
        </w:rPr>
        <w:t>content material-based totally filtering handled new gadgets higher due to its consciousness on metadata.</w:t>
      </w:r>
    </w:p>
    <w:p w14:paraId="7EC8C109" w14:textId="77777777" w:rsidR="005C0679" w:rsidRPr="00A81B59" w:rsidRDefault="00000000">
      <w:pPr>
        <w:tabs>
          <w:tab w:val="left" w:pos="720"/>
        </w:tabs>
        <w:rPr>
          <w:rFonts w:ascii="Arial" w:hAnsi="Arial"/>
          <w:sz w:val="24"/>
          <w:szCs w:val="24"/>
          <w:lang w:val="en-GB"/>
        </w:rPr>
      </w:pPr>
      <w:r w:rsidRPr="00A81B59">
        <w:rPr>
          <w:rFonts w:ascii="Arial" w:hAnsi="Arial"/>
          <w:sz w:val="24"/>
          <w:szCs w:val="24"/>
          <w:lang w:val="en-GB"/>
        </w:rPr>
        <w:t>Collaborative filtering struggled with new users and gadgets.</w:t>
      </w:r>
    </w:p>
    <w:p w14:paraId="76A27352" w14:textId="77777777" w:rsidR="005C0679" w:rsidRPr="00A81B59" w:rsidRDefault="00000000">
      <w:pPr>
        <w:tabs>
          <w:tab w:val="left" w:pos="720"/>
        </w:tabs>
        <w:rPr>
          <w:rFonts w:ascii="Arial" w:hAnsi="Arial" w:cs="Arial"/>
          <w:sz w:val="24"/>
          <w:szCs w:val="24"/>
          <w:lang w:val="en-GB"/>
        </w:rPr>
      </w:pPr>
      <w:r w:rsidRPr="00A81B59">
        <w:rPr>
          <w:rFonts w:ascii="Arial" w:hAnsi="Arial"/>
          <w:sz w:val="24"/>
          <w:szCs w:val="24"/>
          <w:lang w:val="en-GB"/>
        </w:rPr>
        <w:t xml:space="preserve">The hybrid model mitigated this problem through combining each </w:t>
      </w:r>
      <w:proofErr w:type="gramStart"/>
      <w:r w:rsidRPr="00A81B59">
        <w:rPr>
          <w:rFonts w:ascii="Arial" w:hAnsi="Arial"/>
          <w:sz w:val="24"/>
          <w:szCs w:val="24"/>
          <w:lang w:val="en-GB"/>
        </w:rPr>
        <w:t>strategies</w:t>
      </w:r>
      <w:proofErr w:type="gramEnd"/>
      <w:r w:rsidRPr="00A81B59">
        <w:rPr>
          <w:rFonts w:ascii="Arial" w:hAnsi="Arial"/>
          <w:sz w:val="24"/>
          <w:szCs w:val="24"/>
          <w:lang w:val="en-GB"/>
        </w:rPr>
        <w:t>.</w:t>
      </w:r>
    </w:p>
    <w:sectPr w:rsidR="005C0679" w:rsidRPr="00A81B5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672F9F" w14:textId="77777777" w:rsidR="00E740BC" w:rsidRDefault="00E740BC">
      <w:pPr>
        <w:spacing w:line="240" w:lineRule="auto"/>
      </w:pPr>
      <w:r>
        <w:separator/>
      </w:r>
    </w:p>
  </w:endnote>
  <w:endnote w:type="continuationSeparator" w:id="0">
    <w:p w14:paraId="6BDBD120" w14:textId="77777777" w:rsidR="00E740BC" w:rsidRDefault="00E740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default"/>
    <w:sig w:usb0="00000000" w:usb1="00000000" w:usb2="00000000" w:usb3="00000000" w:csb0="00000001"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4605096"/>
      <w:docPartObj>
        <w:docPartGallery w:val="Page Numbers (Bottom of Page)"/>
        <w:docPartUnique/>
      </w:docPartObj>
    </w:sdtPr>
    <w:sdtEndPr>
      <w:rPr>
        <w:noProof/>
      </w:rPr>
    </w:sdtEndPr>
    <w:sdtContent>
      <w:p w14:paraId="3D37778D" w14:textId="43B0EA8A" w:rsidR="00A81B59" w:rsidRDefault="00A81B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D70402" w14:textId="668FFF06" w:rsidR="00A81B59" w:rsidRDefault="00A81B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39F7C" w14:textId="70340F55" w:rsidR="005C0679" w:rsidRDefault="004178A1">
    <w:pPr>
      <w:pStyle w:val="Footer"/>
      <w:jc w:val="center"/>
      <w:rPr>
        <w:lang w:bidi="ar-EG"/>
      </w:rPr>
    </w:pPr>
    <w:r>
      <w:rPr>
        <w:lang w:bidi="ar-EG"/>
      </w:rPr>
      <w:t>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56857648"/>
      <w:docPartObj>
        <w:docPartGallery w:val="Page Numbers (Bottom of Page)"/>
        <w:docPartUnique/>
      </w:docPartObj>
    </w:sdtPr>
    <w:sdtEndPr>
      <w:rPr>
        <w:noProof/>
      </w:rPr>
    </w:sdtEndPr>
    <w:sdtContent>
      <w:p w14:paraId="38686CB4" w14:textId="1F149BBE" w:rsidR="00A81B59" w:rsidRDefault="00A81B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6E7FA3" w14:textId="607D0CFF" w:rsidR="00A81B59" w:rsidRPr="00A81B59" w:rsidRDefault="00A81B59" w:rsidP="00A81B59">
    <w:pPr>
      <w:pStyle w:val="Footer"/>
      <w:jc w:val="both"/>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BC5865" w14:textId="77777777" w:rsidR="00E740BC" w:rsidRDefault="00E740BC">
      <w:pPr>
        <w:spacing w:after="0"/>
      </w:pPr>
      <w:r>
        <w:separator/>
      </w:r>
    </w:p>
  </w:footnote>
  <w:footnote w:type="continuationSeparator" w:id="0">
    <w:p w14:paraId="4B6778C2" w14:textId="77777777" w:rsidR="00E740BC" w:rsidRDefault="00E740B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366CA" w14:textId="77777777" w:rsidR="005C0679" w:rsidRDefault="00000000">
    <w:pPr>
      <w:pStyle w:val="Header"/>
      <w:jc w:val="center"/>
    </w:pPr>
    <w:r>
      <w:t>AIE425 Intelligent Recommender Systems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664B195"/>
    <w:multiLevelType w:val="singleLevel"/>
    <w:tmpl w:val="9664B19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2"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3"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4"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5"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6"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7" w15:restartNumberingAfterBreak="0">
    <w:nsid w:val="6B6B326B"/>
    <w:multiLevelType w:val="multilevel"/>
    <w:tmpl w:val="6B6B326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3288467">
    <w:abstractNumId w:val="6"/>
  </w:num>
  <w:num w:numId="2" w16cid:durableId="928586590">
    <w:abstractNumId w:val="4"/>
  </w:num>
  <w:num w:numId="3" w16cid:durableId="901913464">
    <w:abstractNumId w:val="3"/>
  </w:num>
  <w:num w:numId="4" w16cid:durableId="1762143927">
    <w:abstractNumId w:val="5"/>
  </w:num>
  <w:num w:numId="5" w16cid:durableId="1699088231">
    <w:abstractNumId w:val="2"/>
  </w:num>
  <w:num w:numId="6" w16cid:durableId="1629163490">
    <w:abstractNumId w:val="1"/>
  </w:num>
  <w:num w:numId="7" w16cid:durableId="1469978026">
    <w:abstractNumId w:val="7"/>
  </w:num>
  <w:num w:numId="8" w16cid:durableId="268049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13A5"/>
    <w:rsid w:val="00034616"/>
    <w:rsid w:val="0006063C"/>
    <w:rsid w:val="000A3B50"/>
    <w:rsid w:val="00143498"/>
    <w:rsid w:val="0015074B"/>
    <w:rsid w:val="001653D4"/>
    <w:rsid w:val="002002A3"/>
    <w:rsid w:val="0021615B"/>
    <w:rsid w:val="0029639D"/>
    <w:rsid w:val="002C0E36"/>
    <w:rsid w:val="003113C3"/>
    <w:rsid w:val="003118A7"/>
    <w:rsid w:val="00326F90"/>
    <w:rsid w:val="00363EB4"/>
    <w:rsid w:val="00380418"/>
    <w:rsid w:val="003D32DC"/>
    <w:rsid w:val="003D5913"/>
    <w:rsid w:val="003D599D"/>
    <w:rsid w:val="003D6232"/>
    <w:rsid w:val="004178A1"/>
    <w:rsid w:val="004215DF"/>
    <w:rsid w:val="00440B2F"/>
    <w:rsid w:val="00475677"/>
    <w:rsid w:val="004C0303"/>
    <w:rsid w:val="00511CE2"/>
    <w:rsid w:val="00526A7B"/>
    <w:rsid w:val="00545ED6"/>
    <w:rsid w:val="005B08DD"/>
    <w:rsid w:val="005C0679"/>
    <w:rsid w:val="005E7A24"/>
    <w:rsid w:val="005F761A"/>
    <w:rsid w:val="00600F81"/>
    <w:rsid w:val="00613A07"/>
    <w:rsid w:val="00695575"/>
    <w:rsid w:val="006D58CA"/>
    <w:rsid w:val="006E0BCF"/>
    <w:rsid w:val="007E019F"/>
    <w:rsid w:val="00807DC5"/>
    <w:rsid w:val="00836F97"/>
    <w:rsid w:val="0084001A"/>
    <w:rsid w:val="008834FE"/>
    <w:rsid w:val="008E6650"/>
    <w:rsid w:val="009035AA"/>
    <w:rsid w:val="00920C39"/>
    <w:rsid w:val="0092618F"/>
    <w:rsid w:val="0096618A"/>
    <w:rsid w:val="009A55AC"/>
    <w:rsid w:val="00A0412B"/>
    <w:rsid w:val="00A52BC3"/>
    <w:rsid w:val="00A81B59"/>
    <w:rsid w:val="00AA1D8D"/>
    <w:rsid w:val="00B45EBC"/>
    <w:rsid w:val="00B474B5"/>
    <w:rsid w:val="00B47730"/>
    <w:rsid w:val="00B7216B"/>
    <w:rsid w:val="00B92DBF"/>
    <w:rsid w:val="00BA19EB"/>
    <w:rsid w:val="00C52485"/>
    <w:rsid w:val="00C52B1B"/>
    <w:rsid w:val="00C5490D"/>
    <w:rsid w:val="00C867BB"/>
    <w:rsid w:val="00CB0664"/>
    <w:rsid w:val="00CE6DBC"/>
    <w:rsid w:val="00D05FAB"/>
    <w:rsid w:val="00D914EF"/>
    <w:rsid w:val="00DA4C8B"/>
    <w:rsid w:val="00DF124F"/>
    <w:rsid w:val="00E012AC"/>
    <w:rsid w:val="00E740BC"/>
    <w:rsid w:val="00E96F6A"/>
    <w:rsid w:val="00F000C5"/>
    <w:rsid w:val="00F10495"/>
    <w:rsid w:val="00F35E7C"/>
    <w:rsid w:val="00F7177A"/>
    <w:rsid w:val="00FA5445"/>
    <w:rsid w:val="00FB767E"/>
    <w:rsid w:val="00FC693F"/>
    <w:rsid w:val="726E0B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096D25"/>
  <w14:defaultImageDpi w14:val="300"/>
  <w15:docId w15:val="{6FF7F53E-22BB-4BA4-94FE-569A748D2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rPr>
      <w:sz w:val="28"/>
    </w:rPr>
  </w:style>
  <w:style w:type="paragraph" w:styleId="List">
    <w:name w:val="List"/>
    <w:basedOn w:val="Normal"/>
    <w:uiPriority w:val="99"/>
    <w:unhideWhenUsed/>
    <w:qFormat/>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unhideWhenUsed/>
    <w:qFormat/>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qFormat/>
    <w:pPr>
      <w:spacing w:after="120"/>
      <w:ind w:left="720"/>
      <w:contextualSpacing/>
    </w:pPr>
  </w:style>
  <w:style w:type="paragraph" w:styleId="ListContinue3">
    <w:name w:val="List Continue 3"/>
    <w:basedOn w:val="Normal"/>
    <w:uiPriority w:val="99"/>
    <w:unhideWhenUsed/>
    <w:qFormat/>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qFormat/>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cstheme="minorBidi"/>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6311642">
      <w:bodyDiv w:val="1"/>
      <w:marLeft w:val="0"/>
      <w:marRight w:val="0"/>
      <w:marTop w:val="0"/>
      <w:marBottom w:val="0"/>
      <w:divBdr>
        <w:top w:val="none" w:sz="0" w:space="0" w:color="auto"/>
        <w:left w:val="none" w:sz="0" w:space="0" w:color="auto"/>
        <w:bottom w:val="none" w:sz="0" w:space="0" w:color="auto"/>
        <w:right w:val="none" w:sz="0" w:space="0" w:color="auto"/>
      </w:divBdr>
    </w:div>
    <w:div w:id="972366153">
      <w:bodyDiv w:val="1"/>
      <w:marLeft w:val="0"/>
      <w:marRight w:val="0"/>
      <w:marTop w:val="0"/>
      <w:marBottom w:val="0"/>
      <w:divBdr>
        <w:top w:val="none" w:sz="0" w:space="0" w:color="auto"/>
        <w:left w:val="none" w:sz="0" w:space="0" w:color="auto"/>
        <w:bottom w:val="none" w:sz="0" w:space="0" w:color="auto"/>
        <w:right w:val="none" w:sz="0" w:space="0" w:color="auto"/>
      </w:divBdr>
    </w:div>
    <w:div w:id="1098209183">
      <w:bodyDiv w:val="1"/>
      <w:marLeft w:val="0"/>
      <w:marRight w:val="0"/>
      <w:marTop w:val="0"/>
      <w:marBottom w:val="0"/>
      <w:divBdr>
        <w:top w:val="none" w:sz="0" w:space="0" w:color="auto"/>
        <w:left w:val="none" w:sz="0" w:space="0" w:color="auto"/>
        <w:bottom w:val="none" w:sz="0" w:space="0" w:color="auto"/>
        <w:right w:val="none" w:sz="0" w:space="0" w:color="auto"/>
      </w:divBdr>
    </w:div>
    <w:div w:id="1485780972">
      <w:bodyDiv w:val="1"/>
      <w:marLeft w:val="0"/>
      <w:marRight w:val="0"/>
      <w:marTop w:val="0"/>
      <w:marBottom w:val="0"/>
      <w:divBdr>
        <w:top w:val="none" w:sz="0" w:space="0" w:color="auto"/>
        <w:left w:val="none" w:sz="0" w:space="0" w:color="auto"/>
        <w:bottom w:val="none" w:sz="0" w:space="0" w:color="auto"/>
        <w:right w:val="none" w:sz="0" w:space="0" w:color="auto"/>
      </w:divBdr>
    </w:div>
    <w:div w:id="1822884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1804</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Salsabel Ghonem</cp:lastModifiedBy>
  <cp:revision>2</cp:revision>
  <dcterms:created xsi:type="dcterms:W3CDTF">2025-01-10T13:56:00Z</dcterms:created>
  <dcterms:modified xsi:type="dcterms:W3CDTF">2025-01-10T13:56:00Z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487CB5DBCE7249959D5C9BFFE5A7DCC5_13</vt:lpwstr>
  </property>
</Properties>
</file>